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Pr>
        <w:pStyle w:val="Title"/>
        <w:jc w:val="center"/>
      </w:pPr>
      <w:r>
        <w:rPr>
          <w:rFonts w:ascii="Arial" w:hAnsi="Arial"/>
          <w:b/>
          <w:sz w:val="40"/>
        </w:rPr>
        <w:t>TÀI LIỆU MÔ TẢ DỰ ÁN</w:t>
      </w:r>
    </w:p>
    <w:p>
      <w:pPr>
        <w:pStyle w:val="Heading1"/>
        <w:jc w:val="center"/>
      </w:pPr>
      <w:r>
        <w:rPr>
          <w:rFonts w:ascii="Arial" w:hAnsi="Arial"/>
          <w:b/>
          <w:sz w:val="36"/>
        </w:rPr>
        <w:t>RESTAURANT MANAGEMENT SYSTEM</w:t>
      </w:r>
    </w:p>
    <w:p/>
    <w:p/>
    <w:p>
      <w:pPr>
        <w:jc w:val="center"/>
      </w:pPr>
      <w:r>
        <w:rPr>
          <w:rFonts w:ascii="Times New Roman" w:hAnsi="Times New Roman"/>
          <w:sz w:val="24"/>
        </w:rPr>
        <w:t>Hệ Thống Quản Lý Nhà Hàng Toàn Diện</w:t>
      </w:r>
    </w:p>
    <w:p>
      <w:pPr>
        <w:jc w:val="center"/>
      </w:pPr>
    </w:p>
    <w:p>
      <w:pPr>
        <w:jc w:val="center"/>
      </w:pPr>
      <w:r>
        <w:rPr>
          <w:rFonts w:ascii="Times New Roman" w:hAnsi="Times New Roman"/>
          <w:sz w:val="24"/>
        </w:rPr>
        <w:t>Công nghệ: Next.js, Express.js, PostgreSQL, Docker, Tauri</w:t>
      </w:r>
    </w:p>
    <w:p>
      <w:pPr>
        <w:jc w:val="center"/>
      </w:pPr>
    </w:p>
    <w:p>
      <w:pPr>
        <w:jc w:val="center"/>
      </w:pPr>
      <w:r>
        <w:rPr>
          <w:rFonts w:ascii="Times New Roman" w:hAnsi="Times New Roman"/>
          <w:sz w:val="24"/>
        </w:rPr>
        <w:t>Ngày tạo tài liệu: 29/10/2025</w:t>
      </w:r>
    </w:p>
    <w:p>
      <w:r>
        <w:br w:type="page"/>
      </w:r>
    </w:p>
    <w:p>
      <w:pPr>
        <w:pStyle w:val="Heading1"/>
      </w:pPr>
      <w:r>
        <w:rPr>
          <w:rFonts w:ascii="Arial" w:hAnsi="Arial"/>
          <w:b/>
          <w:sz w:val="32"/>
        </w:rPr>
        <w:t>MỤC LỤC</w:t>
      </w:r>
    </w:p>
    <w:p>
      <w:pPr>
        <w:ind w:left="720"/>
      </w:pPr>
      <w:r>
        <w:rPr>
          <w:rFonts w:ascii="Times New Roman" w:hAnsi="Times New Roman"/>
          <w:sz w:val="24"/>
        </w:rPr>
        <w:t>1. QUY MÔ DỰ ÁN</w:t>
      </w:r>
    </w:p>
    <w:p>
      <w:pPr>
        <w:ind w:left="720"/>
      </w:pPr>
      <w:r>
        <w:rPr>
          <w:rFonts w:ascii="Times New Roman" w:hAnsi="Times New Roman"/>
          <w:sz w:val="24"/>
        </w:rPr>
        <w:t>2. CHỨC NĂNG DỰ ÁN</w:t>
      </w:r>
    </w:p>
    <w:p>
      <w:pPr>
        <w:ind w:left="720"/>
      </w:pPr>
      <w:r>
        <w:rPr>
          <w:rFonts w:ascii="Times New Roman" w:hAnsi="Times New Roman"/>
          <w:sz w:val="24"/>
        </w:rPr>
        <w:t>3. MỤC TIÊU CÓ THỂ ĐÁP ỨNG</w:t>
      </w:r>
    </w:p>
    <w:p>
      <w:pPr>
        <w:ind w:left="720"/>
      </w:pPr>
      <w:r>
        <w:rPr>
          <w:rFonts w:ascii="Times New Roman" w:hAnsi="Times New Roman"/>
          <w:sz w:val="24"/>
        </w:rPr>
        <w:t>4. LỊCH LÀM DỰ ÁN</w:t>
      </w:r>
    </w:p>
    <w:p>
      <w:r>
        <w:br w:type="page"/>
      </w:r>
    </w:p>
    <w:p>
      <w:pPr>
        <w:pStyle w:val="Heading1"/>
      </w:pPr>
      <w:r>
        <w:rPr>
          <w:rFonts w:ascii="Arial" w:hAnsi="Arial"/>
          <w:b/>
          <w:sz w:val="32"/>
        </w:rPr>
        <w:t>1. QUY MÔ DỰ ÁN</w:t>
      </w:r>
    </w:p>
    <w:p>
      <w:pPr>
        <w:pStyle w:val="Heading2"/>
      </w:pPr>
      <w:r>
        <w:rPr>
          <w:rFonts w:ascii="Arial" w:hAnsi="Arial"/>
          <w:b/>
          <w:sz w:val="28"/>
        </w:rPr>
        <w:t>1.1. Tổng Quan Hệ Thống Quản Lý Nhà Hàng</w:t>
      </w:r>
    </w:p>
    <w:p>
      <w:r>
        <w:rPr>
          <w:rFonts w:ascii="Times New Roman" w:hAnsi="Times New Roman"/>
          <w:b w:val="0"/>
          <w:i w:val="0"/>
          <w:sz w:val="24"/>
        </w:rPr>
        <w:t>Restaurant Management System là một hệ thống quản lý nhà hàng hiện đại, toàn diện được xây dựng với kiến trúc full-stack và hoàn toàn được container hóa với Docker. Hệ thống được thiết kế để hỗ trợ toàn bộ quy trình vận hành của một nhà hàng từ việc quản lý thực đơn, đặt bàn, gọi món, xử lý đơn hàng tại bếp, thanh toán đến quản lý nhân sự và tồn kho.</w:t>
      </w:r>
    </w:p>
    <w:p>
      <w:r>
        <w:rPr>
          <w:rFonts w:ascii="Times New Roman" w:hAnsi="Times New Roman"/>
          <w:b/>
          <w:i w:val="0"/>
          <w:sz w:val="24"/>
        </w:rPr>
        <w:br/>
        <w:t>Đặc điểm nổi bật của hệ thống:</w:t>
      </w:r>
    </w:p>
    <w:p>
      <w:pPr>
        <w:pStyle w:val="ListBullet"/>
        <w:ind w:left="720"/>
      </w:pPr>
      <w:r>
        <w:rPr>
          <w:rFonts w:ascii="Times New Roman" w:hAnsi="Times New Roman"/>
          <w:sz w:val="24"/>
        </w:rPr>
        <w:t>Kiến trúc full-stack hiện đại với frontend Next.js và backend Express.js</w:t>
      </w:r>
    </w:p>
    <w:p>
      <w:pPr>
        <w:pStyle w:val="ListBullet"/>
        <w:ind w:left="720"/>
      </w:pPr>
      <w:r>
        <w:rPr>
          <w:rFonts w:ascii="Times New Roman" w:hAnsi="Times New Roman"/>
          <w:sz w:val="24"/>
        </w:rPr>
        <w:t>Hoàn toàn được container hóa với Docker để dễ dàng triển khai và mở rộng</w:t>
      </w:r>
    </w:p>
    <w:p>
      <w:pPr>
        <w:pStyle w:val="ListBullet"/>
        <w:ind w:left="720"/>
      </w:pPr>
      <w:r>
        <w:rPr>
          <w:rFonts w:ascii="Times New Roman" w:hAnsi="Times New Roman"/>
          <w:sz w:val="24"/>
        </w:rPr>
        <w:t>Cơ sở dữ liệu PostgreSQL 16 với Prisma ORM cho quản lý dữ liệu hiệu quả</w:t>
      </w:r>
    </w:p>
    <w:p>
      <w:pPr>
        <w:pStyle w:val="ListBullet"/>
        <w:ind w:left="720"/>
      </w:pPr>
      <w:r>
        <w:rPr>
          <w:rFonts w:ascii="Times New Roman" w:hAnsi="Times New Roman"/>
          <w:sz w:val="24"/>
        </w:rPr>
        <w:t>Hỗ trợ cập nhật thời gian thực (real-time) với WebSocket/Socket.IO</w:t>
      </w:r>
    </w:p>
    <w:p>
      <w:pPr>
        <w:pStyle w:val="ListBullet"/>
        <w:ind w:left="720"/>
      </w:pPr>
      <w:r>
        <w:rPr>
          <w:rFonts w:ascii="Times New Roman" w:hAnsi="Times New Roman"/>
          <w:sz w:val="24"/>
        </w:rPr>
        <w:t>Giao diện đa ngôn ngữ (Tiếng Việt và Tiếng Anh)</w:t>
      </w:r>
    </w:p>
    <w:p>
      <w:pPr>
        <w:pStyle w:val="ListBullet"/>
        <w:ind w:left="720"/>
      </w:pPr>
      <w:r>
        <w:rPr>
          <w:rFonts w:ascii="Times New Roman" w:hAnsi="Times New Roman"/>
          <w:sz w:val="24"/>
        </w:rPr>
        <w:t>Responsive design tương thích với mọi thiết bị (desktop, tablet, mobile)</w:t>
      </w:r>
    </w:p>
    <w:p>
      <w:pPr>
        <w:pStyle w:val="ListBullet"/>
        <w:ind w:left="720"/>
      </w:pPr>
      <w:r>
        <w:rPr>
          <w:rFonts w:ascii="Times New Roman" w:hAnsi="Times New Roman"/>
          <w:sz w:val="24"/>
        </w:rPr>
        <w:t>Hỗ trợ dark mode cho trải nghiệm người dùng tốt hơn</w:t>
      </w:r>
    </w:p>
    <w:p>
      <w:pPr>
        <w:pStyle w:val="ListBullet"/>
        <w:ind w:left="720"/>
      </w:pPr>
      <w:r>
        <w:rPr>
          <w:rFonts w:ascii="Times New Roman" w:hAnsi="Times New Roman"/>
          <w:sz w:val="24"/>
        </w:rPr>
        <w:t>Ứng dụng desktop đa nền tảng với Tauri (Windows, macOS, Linux)</w:t>
      </w:r>
    </w:p>
    <w:p>
      <w:pPr>
        <w:pStyle w:val="Heading2"/>
      </w:pPr>
      <w:r>
        <w:rPr>
          <w:rFonts w:ascii="Arial" w:hAnsi="Arial"/>
          <w:b/>
          <w:sz w:val="28"/>
        </w:rPr>
        <w:t>1.2. Kiến Trúc Hệ Thống</w:t>
      </w:r>
    </w:p>
    <w:p>
      <w:r>
        <w:rPr>
          <w:rFonts w:ascii="Times New Roman" w:hAnsi="Times New Roman"/>
          <w:b w:val="0"/>
          <w:i w:val="0"/>
          <w:sz w:val="24"/>
        </w:rPr>
        <w:t>Hệ thống được xây dựng theo kiến trúc 3-tier (ba tầng) với sự tách biệt rõ ràng giữa presentation layer, business logic layer và data access layer. Toàn bộ hệ thống được đóng gói trong các container Docker để đảm bảo tính nhất quán giữa các môi trường phát triển, testing và production.</w:t>
      </w:r>
    </w:p>
    <w:p>
      <w:r>
        <w:rPr>
          <w:rFonts w:ascii="Times New Roman" w:hAnsi="Times New Roman"/>
          <w:b/>
          <w:i w:val="0"/>
          <w:sz w:val="24"/>
        </w:rPr>
        <w:br/>
        <w:t>Các tầng trong kiến trúc:</w:t>
      </w:r>
    </w:p>
    <w:p>
      <w:pPr>
        <w:pStyle w:val="ListBullet"/>
        <w:ind w:left="720"/>
      </w:pPr>
      <w:r>
        <w:rPr>
          <w:rFonts w:ascii="Times New Roman" w:hAnsi="Times New Roman"/>
          <w:sz w:val="24"/>
        </w:rPr>
        <w:t>Presentation Layer: Next.js 15 với React 19, TypeScript, Tailwind CSS</w:t>
      </w:r>
    </w:p>
    <w:p>
      <w:pPr>
        <w:pStyle w:val="ListBullet"/>
        <w:ind w:left="720"/>
      </w:pPr>
      <w:r>
        <w:rPr>
          <w:rFonts w:ascii="Times New Roman" w:hAnsi="Times New Roman"/>
          <w:sz w:val="24"/>
        </w:rPr>
        <w:t>Business Logic Layer: Express.js 5 với TypeScript, Prisma ORM</w:t>
      </w:r>
    </w:p>
    <w:p>
      <w:pPr>
        <w:pStyle w:val="ListBullet"/>
        <w:ind w:left="720"/>
      </w:pPr>
      <w:r>
        <w:rPr>
          <w:rFonts w:ascii="Times New Roman" w:hAnsi="Times New Roman"/>
          <w:sz w:val="24"/>
        </w:rPr>
        <w:t>Data Access Layer: PostgreSQL 16, Redis 7 cho caching</w:t>
      </w:r>
    </w:p>
    <w:p>
      <w:pPr>
        <w:pStyle w:val="ListBullet"/>
        <w:ind w:left="720"/>
      </w:pPr>
      <w:r>
        <w:rPr>
          <w:rFonts w:ascii="Times New Roman" w:hAnsi="Times New Roman"/>
          <w:sz w:val="24"/>
        </w:rPr>
        <w:t>Infrastructure Layer: Docker, Docker Compose, Nginx reverse proxy</w:t>
      </w:r>
    </w:p>
    <w:p>
      <w:pPr>
        <w:pStyle w:val="Heading2"/>
      </w:pPr>
      <w:r>
        <w:rPr>
          <w:rFonts w:ascii="Arial" w:hAnsi="Arial"/>
          <w:b/>
          <w:sz w:val="28"/>
        </w:rPr>
        <w:t>1.3. Công Nghệ Sử Dụng</w:t>
      </w:r>
    </w:p>
    <w:p>
      <w:r>
        <w:rPr>
          <w:rFonts w:ascii="Times New Roman" w:hAnsi="Times New Roman"/>
          <w:b/>
          <w:i w:val="0"/>
          <w:sz w:val="24"/>
        </w:rPr>
        <w:t>Frontend Technologies:</w:t>
      </w:r>
    </w:p>
    <w:p>
      <w:pPr>
        <w:pStyle w:val="ListBullet"/>
        <w:ind w:left="720"/>
      </w:pPr>
      <w:r>
        <w:rPr>
          <w:rFonts w:ascii="Times New Roman" w:hAnsi="Times New Roman"/>
          <w:sz w:val="24"/>
        </w:rPr>
        <w:t>Next.js 15: Framework React với Server-Side Rendering và Static Site Generation</w:t>
      </w:r>
    </w:p>
    <w:p>
      <w:pPr>
        <w:pStyle w:val="ListBullet"/>
        <w:ind w:left="720"/>
      </w:pPr>
      <w:r>
        <w:rPr>
          <w:rFonts w:ascii="Times New Roman" w:hAnsi="Times New Roman"/>
          <w:sz w:val="24"/>
        </w:rPr>
        <w:t>React 19: Thư viện UI component-based</w:t>
      </w:r>
    </w:p>
    <w:p>
      <w:pPr>
        <w:pStyle w:val="ListBullet"/>
        <w:ind w:left="720"/>
      </w:pPr>
      <w:r>
        <w:rPr>
          <w:rFonts w:ascii="Times New Roman" w:hAnsi="Times New Roman"/>
          <w:sz w:val="24"/>
        </w:rPr>
        <w:t>TypeScript: Ngôn ngữ lập trình type-safe</w:t>
      </w:r>
    </w:p>
    <w:p>
      <w:pPr>
        <w:pStyle w:val="ListBullet"/>
        <w:ind w:left="720"/>
      </w:pPr>
      <w:r>
        <w:rPr>
          <w:rFonts w:ascii="Times New Roman" w:hAnsi="Times New Roman"/>
          <w:sz w:val="24"/>
        </w:rPr>
        <w:t>Tailwind CSS: Framework CSS utility-first</w:t>
      </w:r>
    </w:p>
    <w:p>
      <w:pPr>
        <w:pStyle w:val="ListBullet"/>
        <w:ind w:left="720"/>
      </w:pPr>
      <w:r>
        <w:rPr>
          <w:rFonts w:ascii="Times New Roman" w:hAnsi="Times New Roman"/>
          <w:sz w:val="24"/>
        </w:rPr>
        <w:t>Zustand: State management library nhẹ và hiệu quả</w:t>
      </w:r>
    </w:p>
    <w:p>
      <w:pPr>
        <w:pStyle w:val="ListBullet"/>
        <w:ind w:left="720"/>
      </w:pPr>
      <w:r>
        <w:rPr>
          <w:rFonts w:ascii="Times New Roman" w:hAnsi="Times New Roman"/>
          <w:sz w:val="24"/>
        </w:rPr>
        <w:t>React Query: Quản lý data fetching và caching</w:t>
      </w:r>
    </w:p>
    <w:p>
      <w:pPr>
        <w:pStyle w:val="ListBullet"/>
        <w:ind w:left="720"/>
      </w:pPr>
      <w:r>
        <w:rPr>
          <w:rFonts w:ascii="Times New Roman" w:hAnsi="Times New Roman"/>
          <w:sz w:val="24"/>
        </w:rPr>
        <w:t>Socket.io Client: Real-time communication</w:t>
      </w:r>
    </w:p>
    <w:p>
      <w:pPr>
        <w:pStyle w:val="ListBullet"/>
        <w:ind w:left="720"/>
      </w:pPr>
      <w:r>
        <w:rPr>
          <w:rFonts w:ascii="Times New Roman" w:hAnsi="Times New Roman"/>
          <w:sz w:val="24"/>
        </w:rPr>
        <w:t>React Hook Form + Zod: Form validation</w:t>
      </w:r>
    </w:p>
    <w:p>
      <w:pPr>
        <w:pStyle w:val="ListBullet"/>
        <w:ind w:left="720"/>
      </w:pPr>
      <w:r>
        <w:rPr>
          <w:rFonts w:ascii="Times New Roman" w:hAnsi="Times New Roman"/>
          <w:sz w:val="24"/>
        </w:rPr>
        <w:t>Radix UI: Accessible UI components</w:t>
      </w:r>
    </w:p>
    <w:p>
      <w:r>
        <w:rPr>
          <w:rFonts w:ascii="Times New Roman" w:hAnsi="Times New Roman"/>
          <w:b/>
          <w:i w:val="0"/>
          <w:sz w:val="24"/>
        </w:rPr>
        <w:br/>
        <w:t>Backend Technologies:</w:t>
      </w:r>
    </w:p>
    <w:p>
      <w:pPr>
        <w:pStyle w:val="ListBullet"/>
        <w:ind w:left="720"/>
      </w:pPr>
      <w:r>
        <w:rPr>
          <w:rFonts w:ascii="Times New Roman" w:hAnsi="Times New Roman"/>
          <w:sz w:val="24"/>
        </w:rPr>
        <w:t>Express.js 5: Web framework cho Node.js</w:t>
      </w:r>
    </w:p>
    <w:p>
      <w:pPr>
        <w:pStyle w:val="ListBullet"/>
        <w:ind w:left="720"/>
      </w:pPr>
      <w:r>
        <w:rPr>
          <w:rFonts w:ascii="Times New Roman" w:hAnsi="Times New Roman"/>
          <w:sz w:val="24"/>
        </w:rPr>
        <w:t>TypeScript: Type-safe backend development</w:t>
      </w:r>
    </w:p>
    <w:p>
      <w:pPr>
        <w:pStyle w:val="ListBullet"/>
        <w:ind w:left="720"/>
      </w:pPr>
      <w:r>
        <w:rPr>
          <w:rFonts w:ascii="Times New Roman" w:hAnsi="Times New Roman"/>
          <w:sz w:val="24"/>
        </w:rPr>
        <w:t>Prisma ORM: Modern database ORM</w:t>
      </w:r>
    </w:p>
    <w:p>
      <w:pPr>
        <w:pStyle w:val="ListBullet"/>
        <w:ind w:left="720"/>
      </w:pPr>
      <w:r>
        <w:rPr>
          <w:rFonts w:ascii="Times New Roman" w:hAnsi="Times New Roman"/>
          <w:sz w:val="24"/>
        </w:rPr>
        <w:t>PostgreSQL 16: Relational database</w:t>
      </w:r>
    </w:p>
    <w:p>
      <w:pPr>
        <w:pStyle w:val="ListBullet"/>
        <w:ind w:left="720"/>
      </w:pPr>
      <w:r>
        <w:rPr>
          <w:rFonts w:ascii="Times New Roman" w:hAnsi="Times New Roman"/>
          <w:sz w:val="24"/>
        </w:rPr>
        <w:t>Redis 7: In-memory caching và session storage</w:t>
      </w:r>
    </w:p>
    <w:p>
      <w:pPr>
        <w:pStyle w:val="ListBullet"/>
        <w:ind w:left="720"/>
      </w:pPr>
      <w:r>
        <w:rPr>
          <w:rFonts w:ascii="Times New Roman" w:hAnsi="Times New Roman"/>
          <w:sz w:val="24"/>
        </w:rPr>
        <w:t>Socket.io: WebSocket server cho real-time updates</w:t>
      </w:r>
    </w:p>
    <w:p>
      <w:pPr>
        <w:pStyle w:val="ListBullet"/>
        <w:ind w:left="720"/>
      </w:pPr>
      <w:r>
        <w:rPr>
          <w:rFonts w:ascii="Times New Roman" w:hAnsi="Times New Roman"/>
          <w:sz w:val="24"/>
        </w:rPr>
        <w:t>JWT: JSON Web Tokens cho authentication</w:t>
      </w:r>
    </w:p>
    <w:p>
      <w:pPr>
        <w:pStyle w:val="ListBullet"/>
        <w:ind w:left="720"/>
      </w:pPr>
      <w:r>
        <w:rPr>
          <w:rFonts w:ascii="Times New Roman" w:hAnsi="Times New Roman"/>
          <w:sz w:val="24"/>
        </w:rPr>
        <w:t>Multer: File upload handling</w:t>
      </w:r>
    </w:p>
    <w:p>
      <w:pPr>
        <w:pStyle w:val="ListBullet"/>
        <w:ind w:left="720"/>
      </w:pPr>
      <w:r>
        <w:rPr>
          <w:rFonts w:ascii="Times New Roman" w:hAnsi="Times New Roman"/>
          <w:sz w:val="24"/>
        </w:rPr>
        <w:t>Winston: Logging framework</w:t>
      </w:r>
    </w:p>
    <w:p>
      <w:r>
        <w:rPr>
          <w:rFonts w:ascii="Times New Roman" w:hAnsi="Times New Roman"/>
          <w:b/>
          <w:i w:val="0"/>
          <w:sz w:val="24"/>
        </w:rPr>
        <w:br/>
        <w:t>Desktop Application:</w:t>
      </w:r>
    </w:p>
    <w:p>
      <w:pPr>
        <w:pStyle w:val="ListBullet"/>
        <w:ind w:left="720"/>
      </w:pPr>
      <w:r>
        <w:rPr>
          <w:rFonts w:ascii="Times New Roman" w:hAnsi="Times New Roman"/>
          <w:sz w:val="24"/>
        </w:rPr>
        <w:t>Tauri v2: Framework xây dựng desktop app với web technologies</w:t>
      </w:r>
    </w:p>
    <w:p>
      <w:pPr>
        <w:pStyle w:val="ListBullet"/>
        <w:ind w:left="720"/>
      </w:pPr>
      <w:r>
        <w:rPr>
          <w:rFonts w:ascii="Times New Roman" w:hAnsi="Times New Roman"/>
          <w:sz w:val="24"/>
        </w:rPr>
        <w:t>Rust: Backend core cho performance và security</w:t>
      </w:r>
    </w:p>
    <w:p>
      <w:pPr>
        <w:pStyle w:val="ListBullet"/>
        <w:ind w:left="720"/>
      </w:pPr>
      <w:r>
        <w:rPr>
          <w:rFonts w:ascii="Times New Roman" w:hAnsi="Times New Roman"/>
          <w:sz w:val="24"/>
        </w:rPr>
        <w:t>Vite: Build tool hiện đại và nhanh</w:t>
      </w:r>
    </w:p>
    <w:p>
      <w:pPr>
        <w:pStyle w:val="ListBullet"/>
        <w:ind w:left="720"/>
      </w:pPr>
      <w:r>
        <w:rPr>
          <w:rFonts w:ascii="Times New Roman" w:hAnsi="Times New Roman"/>
          <w:sz w:val="24"/>
        </w:rPr>
        <w:t>Shared codebase với web frontend</w:t>
      </w:r>
    </w:p>
    <w:p>
      <w:r>
        <w:rPr>
          <w:rFonts w:ascii="Times New Roman" w:hAnsi="Times New Roman"/>
          <w:b/>
          <w:i w:val="0"/>
          <w:sz w:val="24"/>
        </w:rPr>
        <w:br/>
        <w:t>DevOps &amp; Infrastructure:</w:t>
      </w:r>
    </w:p>
    <w:p>
      <w:pPr>
        <w:pStyle w:val="ListBullet"/>
        <w:ind w:left="720"/>
      </w:pPr>
      <w:r>
        <w:rPr>
          <w:rFonts w:ascii="Times New Roman" w:hAnsi="Times New Roman"/>
          <w:sz w:val="24"/>
        </w:rPr>
        <w:t>Docker: Container platform</w:t>
      </w:r>
    </w:p>
    <w:p>
      <w:pPr>
        <w:pStyle w:val="ListBullet"/>
        <w:ind w:left="720"/>
      </w:pPr>
      <w:r>
        <w:rPr>
          <w:rFonts w:ascii="Times New Roman" w:hAnsi="Times New Roman"/>
          <w:sz w:val="24"/>
        </w:rPr>
        <w:t>Docker Compose: Orchestration tool</w:t>
      </w:r>
    </w:p>
    <w:p>
      <w:pPr>
        <w:pStyle w:val="ListBullet"/>
        <w:ind w:left="720"/>
      </w:pPr>
      <w:r>
        <w:rPr>
          <w:rFonts w:ascii="Times New Roman" w:hAnsi="Times New Roman"/>
          <w:sz w:val="24"/>
        </w:rPr>
        <w:t>Nginx: Reverse proxy và load balancer</w:t>
      </w:r>
    </w:p>
    <w:p>
      <w:pPr>
        <w:pStyle w:val="ListBullet"/>
        <w:ind w:left="720"/>
      </w:pPr>
      <w:r>
        <w:rPr>
          <w:rFonts w:ascii="Times New Roman" w:hAnsi="Times New Roman"/>
          <w:sz w:val="24"/>
        </w:rPr>
        <w:t>GitHub Actions: CI/CD pipeline</w:t>
      </w:r>
    </w:p>
    <w:p>
      <w:pPr>
        <w:pStyle w:val="ListBullet"/>
        <w:ind w:left="720"/>
      </w:pPr>
      <w:r>
        <w:rPr>
          <w:rFonts w:ascii="Times New Roman" w:hAnsi="Times New Roman"/>
          <w:sz w:val="24"/>
        </w:rPr>
        <w:t>Makefile &amp; PowerShell scripts: Automation tools</w:t>
      </w:r>
    </w:p>
    <w:p>
      <w:pPr>
        <w:pStyle w:val="Heading2"/>
      </w:pPr>
      <w:r>
        <w:rPr>
          <w:rFonts w:ascii="Arial" w:hAnsi="Arial"/>
          <w:b/>
          <w:sz w:val="28"/>
        </w:rPr>
        <w:t>1.4. Cấu Trúc Thư Mục và Module Chính</w:t>
      </w:r>
    </w:p>
    <w:p>
      <w:r>
        <w:rPr>
          <w:rFonts w:ascii="Times New Roman" w:hAnsi="Times New Roman"/>
          <w:b w:val="0"/>
          <w:i w:val="0"/>
          <w:sz w:val="24"/>
        </w:rPr>
        <w:t>Dự án được tổ chức theo kiến trúc monorepo với các module độc lập nhưng có thể chia sẻ code. Mỗi module có trách nhiệm riêng biệt và có thể phát triển độc lập.</w:t>
      </w:r>
    </w:p>
    <w:p>
      <w:r>
        <w:rPr>
          <w:rFonts w:ascii="Times New Roman" w:hAnsi="Times New Roman"/>
          <w:b/>
          <w:i w:val="0"/>
          <w:sz w:val="24"/>
        </w:rPr>
        <w:br/>
        <w:t>Các module chính:</w:t>
      </w:r>
    </w:p>
    <w:p>
      <w:r>
        <w:rPr>
          <w:rFonts w:ascii="Times New Roman" w:hAnsi="Times New Roman"/>
          <w:b/>
          <w:i w:val="0"/>
          <w:sz w:val="24"/>
        </w:rPr>
        <w:br/>
        <w:t>client/</w:t>
      </w:r>
    </w:p>
    <w:p>
      <w:r>
        <w:rPr>
          <w:rFonts w:ascii="Times New Roman" w:hAnsi="Times New Roman"/>
          <w:b w:val="0"/>
          <w:i w:val="0"/>
          <w:sz w:val="24"/>
        </w:rPr>
        <w:t>Frontend web application với Next.js. Chứa toàn bộ UI components, pages, state management, và business logic phía client.</w:t>
      </w:r>
    </w:p>
    <w:p>
      <w:r>
        <w:rPr>
          <w:rFonts w:ascii="Times New Roman" w:hAnsi="Times New Roman"/>
          <w:b/>
          <w:i w:val="0"/>
          <w:sz w:val="24"/>
        </w:rPr>
        <w:br/>
        <w:t>server/</w:t>
      </w:r>
    </w:p>
    <w:p>
      <w:r>
        <w:rPr>
          <w:rFonts w:ascii="Times New Roman" w:hAnsi="Times New Roman"/>
          <w:b w:val="0"/>
          <w:i w:val="0"/>
          <w:sz w:val="24"/>
        </w:rPr>
        <w:t>Backend API server với Express.js. Chứa controllers, services, repositories, middleware, và Prisma schema cho database.</w:t>
      </w:r>
    </w:p>
    <w:p>
      <w:r>
        <w:rPr>
          <w:rFonts w:ascii="Times New Roman" w:hAnsi="Times New Roman"/>
          <w:b/>
          <w:i w:val="0"/>
          <w:sz w:val="24"/>
        </w:rPr>
        <w:br/>
        <w:t>desktop/</w:t>
      </w:r>
    </w:p>
    <w:p>
      <w:r>
        <w:rPr>
          <w:rFonts w:ascii="Times New Roman" w:hAnsi="Times New Roman"/>
          <w:b w:val="0"/>
          <w:i w:val="0"/>
          <w:sz w:val="24"/>
        </w:rPr>
        <w:t>Desktop application với Tauri. Ứng dụng desktop đa nền tảng chia sẻ code với web frontend.</w:t>
      </w:r>
    </w:p>
    <w:p>
      <w:r>
        <w:rPr>
          <w:rFonts w:ascii="Times New Roman" w:hAnsi="Times New Roman"/>
          <w:b/>
          <w:i w:val="0"/>
          <w:sz w:val="24"/>
        </w:rPr>
        <w:br/>
        <w:t>docs/</w:t>
      </w:r>
    </w:p>
    <w:p>
      <w:r>
        <w:rPr>
          <w:rFonts w:ascii="Times New Roman" w:hAnsi="Times New Roman"/>
          <w:b w:val="0"/>
          <w:i w:val="0"/>
          <w:sz w:val="24"/>
        </w:rPr>
        <w:t>Tài liệu dự án bao gồm use cases, database schema, API documentation, và deployment guides.</w:t>
      </w:r>
    </w:p>
    <w:p>
      <w:r>
        <w:rPr>
          <w:rFonts w:ascii="Times New Roman" w:hAnsi="Times New Roman"/>
          <w:b/>
          <w:i w:val="0"/>
          <w:sz w:val="24"/>
        </w:rPr>
        <w:br/>
        <w:t>nginx/</w:t>
      </w:r>
    </w:p>
    <w:p>
      <w:r>
        <w:rPr>
          <w:rFonts w:ascii="Times New Roman" w:hAnsi="Times New Roman"/>
          <w:b w:val="0"/>
          <w:i w:val="0"/>
          <w:sz w:val="24"/>
        </w:rPr>
        <w:t>Cấu hình Nginx reverse proxy cho production deployment.</w:t>
      </w:r>
    </w:p>
    <w:p>
      <w:r>
        <w:rPr>
          <w:rFonts w:ascii="Times New Roman" w:hAnsi="Times New Roman"/>
          <w:b/>
          <w:i w:val="0"/>
          <w:sz w:val="24"/>
        </w:rPr>
        <w:br/>
        <w:t>data/</w:t>
      </w:r>
    </w:p>
    <w:p>
      <w:r>
        <w:rPr>
          <w:rFonts w:ascii="Times New Roman" w:hAnsi="Times New Roman"/>
          <w:b w:val="0"/>
          <w:i w:val="0"/>
          <w:sz w:val="24"/>
        </w:rPr>
        <w:t>Data seeding và migration scripts cho development và testing.</w:t>
      </w:r>
    </w:p>
    <w:p>
      <w:r>
        <w:rPr>
          <w:rFonts w:ascii="Times New Roman" w:hAnsi="Times New Roman"/>
          <w:b/>
          <w:i w:val="0"/>
          <w:sz w:val="24"/>
        </w:rPr>
        <w:br/>
        <w:t>Cấu trúc chi tiết client/ (Frontend):</w:t>
      </w:r>
    </w:p>
    <w:p>
      <w:pPr>
        <w:pStyle w:val="ListBullet"/>
        <w:ind w:left="720"/>
      </w:pPr>
      <w:r>
        <w:rPr>
          <w:rFonts w:ascii="Times New Roman" w:hAnsi="Times New Roman"/>
          <w:sz w:val="24"/>
        </w:rPr>
        <w:t>src/app/: Next.js App Router pages và layouts</w:t>
      </w:r>
    </w:p>
    <w:p>
      <w:pPr>
        <w:pStyle w:val="ListBullet"/>
        <w:ind w:left="720"/>
      </w:pPr>
      <w:r>
        <w:rPr>
          <w:rFonts w:ascii="Times New Roman" w:hAnsi="Times New Roman"/>
          <w:sz w:val="24"/>
        </w:rPr>
        <w:t>src/components/: React components (features, shared, UI)</w:t>
      </w:r>
    </w:p>
    <w:p>
      <w:pPr>
        <w:pStyle w:val="ListBullet"/>
        <w:ind w:left="720"/>
      </w:pPr>
      <w:r>
        <w:rPr>
          <w:rFonts w:ascii="Times New Roman" w:hAnsi="Times New Roman"/>
          <w:sz w:val="24"/>
        </w:rPr>
        <w:t>src/contexts/: React contexts (Socket, Theme)</w:t>
      </w:r>
    </w:p>
    <w:p>
      <w:pPr>
        <w:pStyle w:val="ListBullet"/>
        <w:ind w:left="720"/>
      </w:pPr>
      <w:r>
        <w:rPr>
          <w:rFonts w:ascii="Times New Roman" w:hAnsi="Times New Roman"/>
          <w:sz w:val="24"/>
        </w:rPr>
        <w:t>src/hooks/: Custom React hooks</w:t>
      </w:r>
    </w:p>
    <w:p>
      <w:pPr>
        <w:pStyle w:val="ListBullet"/>
        <w:ind w:left="720"/>
      </w:pPr>
      <w:r>
        <w:rPr>
          <w:rFonts w:ascii="Times New Roman" w:hAnsi="Times New Roman"/>
          <w:sz w:val="24"/>
        </w:rPr>
        <w:t>src/lib/: Utility functions và helpers</w:t>
      </w:r>
    </w:p>
    <w:p>
      <w:pPr>
        <w:pStyle w:val="ListBullet"/>
        <w:ind w:left="720"/>
      </w:pPr>
      <w:r>
        <w:rPr>
          <w:rFonts w:ascii="Times New Roman" w:hAnsi="Times New Roman"/>
          <w:sz w:val="24"/>
        </w:rPr>
        <w:t>src/services/: API service layer</w:t>
      </w:r>
    </w:p>
    <w:p>
      <w:pPr>
        <w:pStyle w:val="ListBullet"/>
        <w:ind w:left="720"/>
      </w:pPr>
      <w:r>
        <w:rPr>
          <w:rFonts w:ascii="Times New Roman" w:hAnsi="Times New Roman"/>
          <w:sz w:val="24"/>
        </w:rPr>
        <w:t>src/stores/: Zustand state stores</w:t>
      </w:r>
    </w:p>
    <w:p>
      <w:pPr>
        <w:pStyle w:val="ListBullet"/>
        <w:ind w:left="720"/>
      </w:pPr>
      <w:r>
        <w:rPr>
          <w:rFonts w:ascii="Times New Roman" w:hAnsi="Times New Roman"/>
          <w:sz w:val="24"/>
        </w:rPr>
        <w:t>src/types/: TypeScript type definitions</w:t>
      </w:r>
    </w:p>
    <w:p>
      <w:pPr>
        <w:pStyle w:val="ListBullet"/>
        <w:ind w:left="720"/>
      </w:pPr>
      <w:r>
        <w:rPr>
          <w:rFonts w:ascii="Times New Roman" w:hAnsi="Times New Roman"/>
          <w:sz w:val="24"/>
        </w:rPr>
        <w:t>public/: Static assets (images, icons)</w:t>
      </w:r>
    </w:p>
    <w:p>
      <w:pPr>
        <w:pStyle w:val="ListBullet"/>
        <w:ind w:left="720"/>
      </w:pPr>
      <w:r>
        <w:rPr>
          <w:rFonts w:ascii="Times New Roman" w:hAnsi="Times New Roman"/>
          <w:sz w:val="24"/>
        </w:rPr>
        <w:t>locales/: Internationalization (i18n) translations</w:t>
      </w:r>
    </w:p>
    <w:p>
      <w:r>
        <w:rPr>
          <w:rFonts w:ascii="Times New Roman" w:hAnsi="Times New Roman"/>
          <w:b/>
          <w:i w:val="0"/>
          <w:sz w:val="24"/>
        </w:rPr>
        <w:br/>
        <w:t>Cấu trúc chi tiết server/ (Backend):</w:t>
      </w:r>
    </w:p>
    <w:p>
      <w:pPr>
        <w:pStyle w:val="ListBullet"/>
        <w:ind w:left="720"/>
      </w:pPr>
      <w:r>
        <w:rPr>
          <w:rFonts w:ascii="Times New Roman" w:hAnsi="Times New Roman"/>
          <w:sz w:val="24"/>
        </w:rPr>
        <w:t>src/config/: Configuration files (database, redis, jwt)</w:t>
      </w:r>
    </w:p>
    <w:p>
      <w:pPr>
        <w:pStyle w:val="ListBullet"/>
        <w:ind w:left="720"/>
      </w:pPr>
      <w:r>
        <w:rPr>
          <w:rFonts w:ascii="Times New Roman" w:hAnsi="Times New Roman"/>
          <w:sz w:val="24"/>
        </w:rPr>
        <w:t>src/controllers/: Route controllers</w:t>
      </w:r>
    </w:p>
    <w:p>
      <w:pPr>
        <w:pStyle w:val="ListBullet"/>
        <w:ind w:left="720"/>
      </w:pPr>
      <w:r>
        <w:rPr>
          <w:rFonts w:ascii="Times New Roman" w:hAnsi="Times New Roman"/>
          <w:sz w:val="24"/>
        </w:rPr>
        <w:t>src/middlewares/: Express middlewares (auth, error handling)</w:t>
      </w:r>
    </w:p>
    <w:p>
      <w:pPr>
        <w:pStyle w:val="ListBullet"/>
        <w:ind w:left="720"/>
      </w:pPr>
      <w:r>
        <w:rPr>
          <w:rFonts w:ascii="Times New Roman" w:hAnsi="Times New Roman"/>
          <w:sz w:val="24"/>
        </w:rPr>
        <w:t>src/repositories/: Data access layer với Prisma</w:t>
      </w:r>
    </w:p>
    <w:p>
      <w:pPr>
        <w:pStyle w:val="ListBullet"/>
        <w:ind w:left="720"/>
      </w:pPr>
      <w:r>
        <w:rPr>
          <w:rFonts w:ascii="Times New Roman" w:hAnsi="Times New Roman"/>
          <w:sz w:val="24"/>
        </w:rPr>
        <w:t>src/routes/: API route definitions</w:t>
      </w:r>
    </w:p>
    <w:p>
      <w:pPr>
        <w:pStyle w:val="ListBullet"/>
        <w:ind w:left="720"/>
      </w:pPr>
      <w:r>
        <w:rPr>
          <w:rFonts w:ascii="Times New Roman" w:hAnsi="Times New Roman"/>
          <w:sz w:val="24"/>
        </w:rPr>
        <w:t>src/services/: Business logic layer</w:t>
      </w:r>
    </w:p>
    <w:p>
      <w:pPr>
        <w:pStyle w:val="ListBullet"/>
        <w:ind w:left="720"/>
      </w:pPr>
      <w:r>
        <w:rPr>
          <w:rFonts w:ascii="Times New Roman" w:hAnsi="Times New Roman"/>
          <w:sz w:val="24"/>
        </w:rPr>
        <w:t>src/types/: TypeScript type definitions</w:t>
      </w:r>
    </w:p>
    <w:p>
      <w:pPr>
        <w:pStyle w:val="ListBullet"/>
        <w:ind w:left="720"/>
      </w:pPr>
      <w:r>
        <w:rPr>
          <w:rFonts w:ascii="Times New Roman" w:hAnsi="Times New Roman"/>
          <w:sz w:val="24"/>
        </w:rPr>
        <w:t>src/utils/: Utility functions</w:t>
      </w:r>
    </w:p>
    <w:p>
      <w:pPr>
        <w:pStyle w:val="ListBullet"/>
        <w:ind w:left="720"/>
      </w:pPr>
      <w:r>
        <w:rPr>
          <w:rFonts w:ascii="Times New Roman" w:hAnsi="Times New Roman"/>
          <w:sz w:val="24"/>
        </w:rPr>
        <w:t>src/validators/: Input validation với Zod</w:t>
      </w:r>
    </w:p>
    <w:p>
      <w:pPr>
        <w:pStyle w:val="ListBullet"/>
        <w:ind w:left="720"/>
      </w:pPr>
      <w:r>
        <w:rPr>
          <w:rFonts w:ascii="Times New Roman" w:hAnsi="Times New Roman"/>
          <w:sz w:val="24"/>
        </w:rPr>
        <w:t>prisma/: Prisma schema, migrations, seeds</w:t>
      </w:r>
    </w:p>
    <w:p>
      <w:r>
        <w:br w:type="page"/>
      </w:r>
    </w:p>
    <w:p>
      <w:pPr>
        <w:pStyle w:val="Heading1"/>
      </w:pPr>
      <w:r>
        <w:rPr>
          <w:rFonts w:ascii="Arial" w:hAnsi="Arial"/>
          <w:b/>
          <w:sz w:val="32"/>
        </w:rPr>
        <w:t>2. CHỨC NĂNG DỰ ÁN</w:t>
      </w:r>
    </w:p>
    <w:p>
      <w:r>
        <w:rPr>
          <w:rFonts w:ascii="Times New Roman" w:hAnsi="Times New Roman"/>
          <w:b w:val="0"/>
          <w:i w:val="0"/>
          <w:sz w:val="24"/>
        </w:rPr>
        <w:t>Hệ thống Restaurant Management cung cấp một bộ tính năng toàn diện để quản lý mọi khía cạnh của hoạt động nhà hàng. Các chức năng được thiết kế để tối ưu hóa quy trình làm việc, giảm thiểu sai sót và nâng cao trải nghiệm khách hàng.</w:t>
      </w:r>
    </w:p>
    <w:p>
      <w:pPr>
        <w:pStyle w:val="Heading2"/>
      </w:pPr>
      <w:r>
        <w:rPr>
          <w:rFonts w:ascii="Arial" w:hAnsi="Arial"/>
          <w:b/>
          <w:sz w:val="28"/>
        </w:rPr>
        <w:t>2.1. Quản Lý Xác Thực và Tài Khoản Người Dùng</w:t>
      </w:r>
    </w:p>
    <w:p>
      <w:r>
        <w:rPr>
          <w:rFonts w:ascii="Times New Roman" w:hAnsi="Times New Roman"/>
          <w:b w:val="0"/>
          <w:i w:val="0"/>
          <w:sz w:val="24"/>
        </w:rPr>
        <w:t>Hệ thống authentication bảo mật với JWT (JSON Web Tokens) cho phép quản lý người dùng và phiên làm việc một cách an toàn.</w:t>
      </w:r>
    </w:p>
    <w:p>
      <w:pPr>
        <w:pStyle w:val="ListBullet"/>
        <w:ind w:left="720"/>
      </w:pPr>
      <w:r>
        <w:rPr>
          <w:rFonts w:ascii="Times New Roman" w:hAnsi="Times New Roman"/>
          <w:sz w:val="24"/>
        </w:rPr>
        <w:t>Đăng ký tài khoản: Tạo tài khoản mới với email, mật khẩu và thông tin cá nhân</w:t>
      </w:r>
    </w:p>
    <w:p>
      <w:pPr>
        <w:pStyle w:val="ListBullet"/>
        <w:ind w:left="720"/>
      </w:pPr>
      <w:r>
        <w:rPr>
          <w:rFonts w:ascii="Times New Roman" w:hAnsi="Times New Roman"/>
          <w:sz w:val="24"/>
        </w:rPr>
        <w:t>Đăng nhập/Đăng xuất: Xác thực người dùng với JWT access token và refresh token</w:t>
      </w:r>
    </w:p>
    <w:p>
      <w:pPr>
        <w:pStyle w:val="ListBullet"/>
        <w:ind w:left="720"/>
      </w:pPr>
      <w:r>
        <w:rPr>
          <w:rFonts w:ascii="Times New Roman" w:hAnsi="Times New Roman"/>
          <w:sz w:val="24"/>
        </w:rPr>
        <w:t>Quên mật khẩu: Reset mật khẩu qua email với token có thời hạn</w:t>
      </w:r>
    </w:p>
    <w:p>
      <w:pPr>
        <w:pStyle w:val="ListBullet"/>
        <w:ind w:left="720"/>
      </w:pPr>
      <w:r>
        <w:rPr>
          <w:rFonts w:ascii="Times New Roman" w:hAnsi="Times New Roman"/>
          <w:sz w:val="24"/>
        </w:rPr>
        <w:t>Quản lý phiên làm việc: Tự động refresh token khi hết hạn</w:t>
      </w:r>
    </w:p>
    <w:p>
      <w:pPr>
        <w:pStyle w:val="ListBullet"/>
        <w:ind w:left="720"/>
      </w:pPr>
      <w:r>
        <w:rPr>
          <w:rFonts w:ascii="Times New Roman" w:hAnsi="Times New Roman"/>
          <w:sz w:val="24"/>
        </w:rPr>
        <w:t>Phân quyền: Role-based access control (RBAC) cho các chức năng khác nhau</w:t>
      </w:r>
    </w:p>
    <w:p>
      <w:pPr>
        <w:pStyle w:val="ListBullet"/>
        <w:ind w:left="720"/>
      </w:pPr>
      <w:r>
        <w:rPr>
          <w:rFonts w:ascii="Times New Roman" w:hAnsi="Times New Roman"/>
          <w:sz w:val="24"/>
        </w:rPr>
        <w:t>Bảo mật: Hash mật khẩu với bcrypt, HTTPS, rate limiting</w:t>
      </w:r>
    </w:p>
    <w:p>
      <w:pPr>
        <w:pStyle w:val="Heading2"/>
      </w:pPr>
      <w:r>
        <w:rPr>
          <w:rFonts w:ascii="Arial" w:hAnsi="Arial"/>
          <w:b/>
          <w:sz w:val="28"/>
        </w:rPr>
        <w:t>2.2. Quản Lý Menu và Danh Mục</w:t>
      </w:r>
    </w:p>
    <w:p>
      <w:r>
        <w:rPr>
          <w:rFonts w:ascii="Times New Roman" w:hAnsi="Times New Roman"/>
          <w:b w:val="0"/>
          <w:i w:val="0"/>
          <w:sz w:val="24"/>
        </w:rPr>
        <w:t>Module quản lý menu cho phép tạo, cập nhật và quản lý toàn bộ thực đơn của nhà hàng với các danh mục và món ăn.</w:t>
      </w:r>
    </w:p>
    <w:p>
      <w:pPr>
        <w:pStyle w:val="ListBullet"/>
        <w:ind w:left="720"/>
      </w:pPr>
      <w:r>
        <w:rPr>
          <w:rFonts w:ascii="Times New Roman" w:hAnsi="Times New Roman"/>
          <w:sz w:val="24"/>
        </w:rPr>
        <w:t>Quản lý danh mục: Tạo/sửa/xóa các danh mục món ăn (Khai vị, Món chính, Tráng miệng, Đồ uống)</w:t>
      </w:r>
    </w:p>
    <w:p>
      <w:pPr>
        <w:pStyle w:val="ListBullet"/>
        <w:ind w:left="720"/>
      </w:pPr>
      <w:r>
        <w:rPr>
          <w:rFonts w:ascii="Times New Roman" w:hAnsi="Times New Roman"/>
          <w:sz w:val="24"/>
        </w:rPr>
        <w:t>Quản lý món ăn: Thêm món ăn mới với tên, mô tả, giá, hình ảnh, thành phần</w:t>
      </w:r>
    </w:p>
    <w:p>
      <w:pPr>
        <w:pStyle w:val="ListBullet"/>
        <w:ind w:left="720"/>
      </w:pPr>
      <w:r>
        <w:rPr>
          <w:rFonts w:ascii="Times New Roman" w:hAnsi="Times New Roman"/>
          <w:sz w:val="24"/>
        </w:rPr>
        <w:t>Cập nhật giá: Điều chỉnh giá bán theo mùa hoặc chi phí nguyên liệu</w:t>
      </w:r>
    </w:p>
    <w:p>
      <w:pPr>
        <w:pStyle w:val="ListBullet"/>
        <w:ind w:left="720"/>
      </w:pPr>
      <w:r>
        <w:rPr>
          <w:rFonts w:ascii="Times New Roman" w:hAnsi="Times New Roman"/>
          <w:sz w:val="24"/>
        </w:rPr>
        <w:t>Quản lý trạng thái: Đánh dấu món ăn "có sẵn" hoặc "hết hàng"</w:t>
      </w:r>
    </w:p>
    <w:p>
      <w:pPr>
        <w:pStyle w:val="ListBullet"/>
        <w:ind w:left="720"/>
      </w:pPr>
      <w:r>
        <w:rPr>
          <w:rFonts w:ascii="Times New Roman" w:hAnsi="Times New Roman"/>
          <w:sz w:val="24"/>
        </w:rPr>
        <w:t>Upload hình ảnh: Quản lý hình ảnh món ăn với file storage system</w:t>
      </w:r>
    </w:p>
    <w:p>
      <w:pPr>
        <w:pStyle w:val="ListBullet"/>
        <w:ind w:left="720"/>
      </w:pPr>
      <w:r>
        <w:rPr>
          <w:rFonts w:ascii="Times New Roman" w:hAnsi="Times New Roman"/>
          <w:sz w:val="24"/>
        </w:rPr>
        <w:t>Công thức món ăn: Liên kết món ăn với nguyên liệu và số lượng cần thiết</w:t>
      </w:r>
    </w:p>
    <w:p>
      <w:pPr>
        <w:pStyle w:val="ListBullet"/>
        <w:ind w:left="720"/>
      </w:pPr>
      <w:r>
        <w:rPr>
          <w:rFonts w:ascii="Times New Roman" w:hAnsi="Times New Roman"/>
          <w:sz w:val="24"/>
        </w:rPr>
        <w:t>Tìm kiếm và lọc: Tìm kiếm món ăn theo tên, danh mục, giá</w:t>
      </w:r>
    </w:p>
    <w:p>
      <w:pPr>
        <w:pStyle w:val="Heading2"/>
      </w:pPr>
      <w:r>
        <w:rPr>
          <w:rFonts w:ascii="Arial" w:hAnsi="Arial"/>
          <w:b/>
          <w:sz w:val="28"/>
        </w:rPr>
        <w:t>2.3. Quản Lý Bàn và Đặt Bàn</w:t>
      </w:r>
    </w:p>
    <w:p>
      <w:r>
        <w:rPr>
          <w:rFonts w:ascii="Times New Roman" w:hAnsi="Times New Roman"/>
          <w:b w:val="0"/>
          <w:i w:val="0"/>
          <w:sz w:val="24"/>
        </w:rPr>
        <w:t>Hệ thống quản lý bàn ăn giúp tối ưu hóa việc sắp xếp chỗ ngồi và theo dõi trạng thái bàn theo thời gian thực.</w:t>
      </w:r>
    </w:p>
    <w:p>
      <w:pPr>
        <w:pStyle w:val="ListBullet"/>
        <w:ind w:left="720"/>
      </w:pPr>
      <w:r>
        <w:rPr>
          <w:rFonts w:ascii="Times New Roman" w:hAnsi="Times New Roman"/>
          <w:sz w:val="24"/>
        </w:rPr>
        <w:t>Cấu hình bàn: Tạo bàn với số hiệu, sức chứa, vị trí/khu vực</w:t>
      </w:r>
    </w:p>
    <w:p>
      <w:pPr>
        <w:pStyle w:val="ListBullet"/>
        <w:ind w:left="720"/>
      </w:pPr>
      <w:r>
        <w:rPr>
          <w:rFonts w:ascii="Times New Roman" w:hAnsi="Times New Roman"/>
          <w:sz w:val="24"/>
        </w:rPr>
        <w:t>Trạng thái bàn: Theo dõi trạng thái (Trống, Đã đặt, Đang sử dụng, Cần dọn)</w:t>
      </w:r>
    </w:p>
    <w:p>
      <w:pPr>
        <w:pStyle w:val="ListBullet"/>
        <w:ind w:left="720"/>
      </w:pPr>
      <w:r>
        <w:rPr>
          <w:rFonts w:ascii="Times New Roman" w:hAnsi="Times New Roman"/>
          <w:sz w:val="24"/>
        </w:rPr>
        <w:t>Sơ đồ nhà hàng: Hiển thị layout bàn ăn với màu sắc theo trạng thái</w:t>
      </w:r>
    </w:p>
    <w:p>
      <w:pPr>
        <w:pStyle w:val="ListBullet"/>
        <w:ind w:left="720"/>
      </w:pPr>
      <w:r>
        <w:rPr>
          <w:rFonts w:ascii="Times New Roman" w:hAnsi="Times New Roman"/>
          <w:sz w:val="24"/>
        </w:rPr>
        <w:t>Ghép/tách bàn: Kết hợp nhiều bàn cho nhóm khách lớn</w:t>
      </w:r>
    </w:p>
    <w:p>
      <w:pPr>
        <w:pStyle w:val="ListBullet"/>
        <w:ind w:left="720"/>
      </w:pPr>
      <w:r>
        <w:rPr>
          <w:rFonts w:ascii="Times New Roman" w:hAnsi="Times New Roman"/>
          <w:sz w:val="24"/>
        </w:rPr>
        <w:t>Đặt bàn trước: Khách có thể đặt bàn qua website/app với xác nhận tự động</w:t>
      </w:r>
    </w:p>
    <w:p>
      <w:pPr>
        <w:pStyle w:val="ListBullet"/>
        <w:ind w:left="720"/>
      </w:pPr>
      <w:r>
        <w:rPr>
          <w:rFonts w:ascii="Times New Roman" w:hAnsi="Times New Roman"/>
          <w:sz w:val="24"/>
        </w:rPr>
        <w:t>Quản lý đặt bàn: Xem, chỉnh sửa, xác nhận hoặc hủy đặt bàn</w:t>
      </w:r>
    </w:p>
    <w:p>
      <w:pPr>
        <w:pStyle w:val="ListBullet"/>
        <w:ind w:left="720"/>
      </w:pPr>
      <w:r>
        <w:rPr>
          <w:rFonts w:ascii="Times New Roman" w:hAnsi="Times New Roman"/>
          <w:sz w:val="24"/>
        </w:rPr>
        <w:t>Thông báo nhắc lịch: Gửi SMS/Email nhắc nhở khách trước 24 giờ</w:t>
      </w:r>
    </w:p>
    <w:p>
      <w:pPr>
        <w:pStyle w:val="ListBullet"/>
        <w:ind w:left="720"/>
      </w:pPr>
      <w:r>
        <w:rPr>
          <w:rFonts w:ascii="Times New Roman" w:hAnsi="Times New Roman"/>
          <w:sz w:val="24"/>
        </w:rPr>
        <w:t>Xử lý no-show: Quản lý trường hợp khách không đến</w:t>
      </w:r>
    </w:p>
    <w:p>
      <w:pPr>
        <w:pStyle w:val="Heading2"/>
      </w:pPr>
      <w:r>
        <w:rPr>
          <w:rFonts w:ascii="Arial" w:hAnsi="Arial"/>
          <w:b/>
          <w:sz w:val="28"/>
        </w:rPr>
        <w:t>2.4. Quản Lý Đơn Hàng và Bếp</w:t>
      </w:r>
    </w:p>
    <w:p>
      <w:r>
        <w:rPr>
          <w:rFonts w:ascii="Times New Roman" w:hAnsi="Times New Roman"/>
          <w:b w:val="0"/>
          <w:i w:val="0"/>
          <w:sz w:val="24"/>
        </w:rPr>
        <w:t>Module quản lý đơn hàng xử lý toàn bộ quy trình từ khi khách gọi món đến khi món ăn được phục vụ.</w:t>
      </w:r>
    </w:p>
    <w:p>
      <w:pPr>
        <w:pStyle w:val="ListBullet"/>
        <w:ind w:left="720"/>
      </w:pPr>
      <w:r>
        <w:rPr>
          <w:rFonts w:ascii="Times New Roman" w:hAnsi="Times New Roman"/>
          <w:sz w:val="24"/>
        </w:rPr>
        <w:t>Tạo đơn hàng: Nhân viên phục vụ tạo đơn cho bàn hoặc tại quầy</w:t>
      </w:r>
    </w:p>
    <w:p>
      <w:pPr>
        <w:pStyle w:val="ListBullet"/>
        <w:ind w:left="720"/>
      </w:pPr>
      <w:r>
        <w:rPr>
          <w:rFonts w:ascii="Times New Roman" w:hAnsi="Times New Roman"/>
          <w:sz w:val="24"/>
        </w:rPr>
        <w:t>Thêm món: Chọn món từ menu, điều chỉnh số lượng, thêm ghi chú đặc biệt</w:t>
      </w:r>
    </w:p>
    <w:p>
      <w:pPr>
        <w:pStyle w:val="ListBullet"/>
        <w:ind w:left="720"/>
      </w:pPr>
      <w:r>
        <w:rPr>
          <w:rFonts w:ascii="Times New Roman" w:hAnsi="Times New Roman"/>
          <w:sz w:val="24"/>
        </w:rPr>
        <w:t>Chỉnh sửa đơn: Thay đổi, thêm hoặc xóa món trước/sau khi gửi bếp</w:t>
      </w:r>
    </w:p>
    <w:p>
      <w:pPr>
        <w:pStyle w:val="ListBullet"/>
        <w:ind w:left="720"/>
      </w:pPr>
      <w:r>
        <w:rPr>
          <w:rFonts w:ascii="Times New Roman" w:hAnsi="Times New Roman"/>
          <w:sz w:val="24"/>
        </w:rPr>
        <w:t>Gửi đến bếp: Đơn hàng được gửi real-time đến kitchen display</w:t>
      </w:r>
    </w:p>
    <w:p>
      <w:pPr>
        <w:pStyle w:val="ListBullet"/>
        <w:ind w:left="720"/>
      </w:pPr>
      <w:r>
        <w:rPr>
          <w:rFonts w:ascii="Times New Roman" w:hAnsi="Times New Roman"/>
          <w:sz w:val="24"/>
        </w:rPr>
        <w:t>Theo dõi trạng thái: Chờ xác nhận → Đang chuẩn bị → Sẵn sàng → Đã phục vụ</w:t>
      </w:r>
    </w:p>
    <w:p>
      <w:pPr>
        <w:pStyle w:val="ListBullet"/>
        <w:ind w:left="720"/>
      </w:pPr>
      <w:r>
        <w:rPr>
          <w:rFonts w:ascii="Times New Roman" w:hAnsi="Times New Roman"/>
          <w:sz w:val="24"/>
        </w:rPr>
        <w:t>Kitchen Display System (KDS): Màn hình hiển thị đơn hàng cho bếp</w:t>
      </w:r>
    </w:p>
    <w:p>
      <w:pPr>
        <w:pStyle w:val="ListBullet"/>
        <w:ind w:left="720"/>
      </w:pPr>
      <w:r>
        <w:rPr>
          <w:rFonts w:ascii="Times New Roman" w:hAnsi="Times New Roman"/>
          <w:sz w:val="24"/>
        </w:rPr>
        <w:t>Cập nhật từ bếp: Đầu bếp cập nhật tiến độ chuẩn bị món</w:t>
      </w:r>
    </w:p>
    <w:p>
      <w:pPr>
        <w:pStyle w:val="ListBullet"/>
        <w:ind w:left="720"/>
      </w:pPr>
      <w:r>
        <w:rPr>
          <w:rFonts w:ascii="Times New Roman" w:hAnsi="Times New Roman"/>
          <w:sz w:val="24"/>
        </w:rPr>
        <w:t>Thông báo real-time: Nhân viên phục vụ nhận thông báo khi món sẵn sàng</w:t>
      </w:r>
    </w:p>
    <w:p>
      <w:pPr>
        <w:pStyle w:val="ListBullet"/>
        <w:ind w:left="720"/>
      </w:pPr>
      <w:r>
        <w:rPr>
          <w:rFonts w:ascii="Times New Roman" w:hAnsi="Times New Roman"/>
          <w:sz w:val="24"/>
        </w:rPr>
        <w:t>Ghi chú đặc biệt: Yêu cầu khách (ít gia vị, không hành, dị ứng)</w:t>
      </w:r>
    </w:p>
    <w:p>
      <w:pPr>
        <w:pStyle w:val="Heading2"/>
      </w:pPr>
      <w:r>
        <w:rPr>
          <w:rFonts w:ascii="Arial" w:hAnsi="Arial"/>
          <w:b/>
          <w:sz w:val="28"/>
        </w:rPr>
        <w:t>2.5. Quản Lý Thanh Toán và Hóa Đơn</w:t>
      </w:r>
    </w:p>
    <w:p>
      <w:r>
        <w:rPr>
          <w:rFonts w:ascii="Times New Roman" w:hAnsi="Times New Roman"/>
          <w:b w:val="0"/>
          <w:i w:val="0"/>
          <w:sz w:val="24"/>
        </w:rPr>
        <w:t>Hệ thống thanh toán linh hoạt hỗ trợ nhiều phương thức và tính năng quản lý hóa đơn chi tiết.</w:t>
      </w:r>
    </w:p>
    <w:p>
      <w:pPr>
        <w:pStyle w:val="ListBullet"/>
        <w:ind w:left="720"/>
      </w:pPr>
      <w:r>
        <w:rPr>
          <w:rFonts w:ascii="Times New Roman" w:hAnsi="Times New Roman"/>
          <w:sz w:val="24"/>
        </w:rPr>
        <w:t>Tạo hóa đơn: Tự động tính tổng tiền, thuế, phí dịch vụ từ đơn hàng</w:t>
      </w:r>
    </w:p>
    <w:p>
      <w:pPr>
        <w:pStyle w:val="ListBullet"/>
        <w:ind w:left="720"/>
      </w:pPr>
      <w:r>
        <w:rPr>
          <w:rFonts w:ascii="Times New Roman" w:hAnsi="Times New Roman"/>
          <w:sz w:val="24"/>
        </w:rPr>
        <w:t>Áp dụng khuyến mãi: Mã giảm giá, voucher, chương trình khuyến mãi</w:t>
      </w:r>
    </w:p>
    <w:p>
      <w:pPr>
        <w:pStyle w:val="ListBullet"/>
        <w:ind w:left="720"/>
      </w:pPr>
      <w:r>
        <w:rPr>
          <w:rFonts w:ascii="Times New Roman" w:hAnsi="Times New Roman"/>
          <w:sz w:val="24"/>
        </w:rPr>
        <w:t>Thanh toán đa phương thức: Tiền mặt, thẻ tín dụng, ví điện tử, chuyển khoản</w:t>
      </w:r>
    </w:p>
    <w:p>
      <w:pPr>
        <w:pStyle w:val="ListBullet"/>
        <w:ind w:left="720"/>
      </w:pPr>
      <w:r>
        <w:rPr>
          <w:rFonts w:ascii="Times New Roman" w:hAnsi="Times New Roman"/>
          <w:sz w:val="24"/>
        </w:rPr>
        <w:t>Thanh toán một phần: Khách có thể trả một phần và trả phần còn lại sau</w:t>
      </w:r>
    </w:p>
    <w:p>
      <w:pPr>
        <w:pStyle w:val="ListBullet"/>
        <w:ind w:left="720"/>
      </w:pPr>
      <w:r>
        <w:rPr>
          <w:rFonts w:ascii="Times New Roman" w:hAnsi="Times New Roman"/>
          <w:sz w:val="24"/>
        </w:rPr>
        <w:t>Chia hóa đơn: Chia bill cho nhiều người trong nhóm</w:t>
      </w:r>
    </w:p>
    <w:p>
      <w:pPr>
        <w:pStyle w:val="ListBullet"/>
        <w:ind w:left="720"/>
      </w:pPr>
      <w:r>
        <w:rPr>
          <w:rFonts w:ascii="Times New Roman" w:hAnsi="Times New Roman"/>
          <w:sz w:val="24"/>
        </w:rPr>
        <w:t>Hoàn tiền: Xử lý hoàn tiền với lý do và phê duyệt</w:t>
      </w:r>
    </w:p>
    <w:p>
      <w:pPr>
        <w:pStyle w:val="ListBullet"/>
        <w:ind w:left="720"/>
      </w:pPr>
      <w:r>
        <w:rPr>
          <w:rFonts w:ascii="Times New Roman" w:hAnsi="Times New Roman"/>
          <w:sz w:val="24"/>
        </w:rPr>
        <w:t>In hóa đơn: In hóa đơn chi tiết hoặc gửi qua email</w:t>
      </w:r>
    </w:p>
    <w:p>
      <w:pPr>
        <w:pStyle w:val="ListBullet"/>
        <w:ind w:left="720"/>
      </w:pPr>
      <w:r>
        <w:rPr>
          <w:rFonts w:ascii="Times New Roman" w:hAnsi="Times New Roman"/>
          <w:sz w:val="24"/>
        </w:rPr>
        <w:t>Lưu trữ hóa đơn: Tìm kiếm và xem lại hóa đơn cũ</w:t>
      </w:r>
    </w:p>
    <w:p>
      <w:pPr>
        <w:pStyle w:val="ListBullet"/>
        <w:ind w:left="720"/>
      </w:pPr>
      <w:r>
        <w:rPr>
          <w:rFonts w:ascii="Times New Roman" w:hAnsi="Times New Roman"/>
          <w:sz w:val="24"/>
        </w:rPr>
        <w:t>Báo cáo doanh thu: Tổng hợp doanh thu theo ngày/tuần/tháng</w:t>
      </w:r>
    </w:p>
    <w:p>
      <w:pPr>
        <w:pStyle w:val="Heading2"/>
      </w:pPr>
      <w:r>
        <w:rPr>
          <w:rFonts w:ascii="Arial" w:hAnsi="Arial"/>
          <w:b/>
          <w:sz w:val="28"/>
        </w:rPr>
        <w:t>2.6. Quản Lý Nhân Sự</w:t>
      </w:r>
    </w:p>
    <w:p>
      <w:r>
        <w:rPr>
          <w:rFonts w:ascii="Times New Roman" w:hAnsi="Times New Roman"/>
          <w:b w:val="0"/>
          <w:i w:val="0"/>
          <w:sz w:val="24"/>
        </w:rPr>
        <w:t>Module quản lý nhân viên giúp theo dõi hiệu suất làm việc và phân quyền hệ thống.</w:t>
      </w:r>
    </w:p>
    <w:p>
      <w:pPr>
        <w:pStyle w:val="ListBullet"/>
        <w:ind w:left="720"/>
      </w:pPr>
      <w:r>
        <w:rPr>
          <w:rFonts w:ascii="Times New Roman" w:hAnsi="Times New Roman"/>
          <w:sz w:val="24"/>
        </w:rPr>
        <w:t>Quản lý tài khoản nhân viên: Tạo, cập nhật, vô hiệu hóa tài khoản</w:t>
      </w:r>
    </w:p>
    <w:p>
      <w:pPr>
        <w:pStyle w:val="ListBullet"/>
        <w:ind w:left="720"/>
      </w:pPr>
      <w:r>
        <w:rPr>
          <w:rFonts w:ascii="Times New Roman" w:hAnsi="Times New Roman"/>
          <w:sz w:val="24"/>
        </w:rPr>
        <w:t>Phân quyền: Gán vai trò (Quản lý, Nhân viên phục vụ, Đầu bếp, Thu ngân)</w:t>
      </w:r>
    </w:p>
    <w:p>
      <w:pPr>
        <w:pStyle w:val="ListBullet"/>
        <w:ind w:left="720"/>
      </w:pPr>
      <w:r>
        <w:rPr>
          <w:rFonts w:ascii="Times New Roman" w:hAnsi="Times New Roman"/>
          <w:sz w:val="24"/>
        </w:rPr>
        <w:t>Phân công ca làm: Sắp xếp lịch làm việc cho nhân viên</w:t>
      </w:r>
    </w:p>
    <w:p>
      <w:pPr>
        <w:pStyle w:val="ListBullet"/>
        <w:ind w:left="720"/>
      </w:pPr>
      <w:r>
        <w:rPr>
          <w:rFonts w:ascii="Times New Roman" w:hAnsi="Times New Roman"/>
          <w:sz w:val="24"/>
        </w:rPr>
        <w:t>Theo dõi giờ làm: Ghi nhận giờ vào/ra, tính tổng giờ làm</w:t>
      </w:r>
    </w:p>
    <w:p>
      <w:pPr>
        <w:pStyle w:val="ListBullet"/>
        <w:ind w:left="720"/>
      </w:pPr>
      <w:r>
        <w:rPr>
          <w:rFonts w:ascii="Times New Roman" w:hAnsi="Times New Roman"/>
          <w:sz w:val="24"/>
        </w:rPr>
        <w:t>Đánh giá hiệu suất: Ghi nhận số đơn xử lý, feedback từ khách</w:t>
      </w:r>
    </w:p>
    <w:p>
      <w:pPr>
        <w:pStyle w:val="ListBullet"/>
        <w:ind w:left="720"/>
      </w:pPr>
      <w:r>
        <w:rPr>
          <w:rFonts w:ascii="Times New Roman" w:hAnsi="Times New Roman"/>
          <w:sz w:val="24"/>
        </w:rPr>
        <w:t>Quản lý khu vực: Gán nhân viên phục vụ cho các khu vực cụ thể</w:t>
      </w:r>
    </w:p>
    <w:p>
      <w:pPr>
        <w:pStyle w:val="ListBullet"/>
        <w:ind w:left="720"/>
      </w:pPr>
      <w:r>
        <w:rPr>
          <w:rFonts w:ascii="Times New Roman" w:hAnsi="Times New Roman"/>
          <w:sz w:val="24"/>
        </w:rPr>
        <w:t>Lịch sử hoạt động: Xem log hoạt động của từng nhân viên</w:t>
      </w:r>
    </w:p>
    <w:p>
      <w:pPr>
        <w:pStyle w:val="Heading2"/>
      </w:pPr>
      <w:r>
        <w:rPr>
          <w:rFonts w:ascii="Arial" w:hAnsi="Arial"/>
          <w:b/>
          <w:sz w:val="28"/>
        </w:rPr>
        <w:t>2.7. Quản Lý Tồn Kho và Nguyên Liệu</w:t>
      </w:r>
    </w:p>
    <w:p>
      <w:r>
        <w:rPr>
          <w:rFonts w:ascii="Times New Roman" w:hAnsi="Times New Roman"/>
          <w:b w:val="0"/>
          <w:i w:val="0"/>
          <w:sz w:val="24"/>
        </w:rPr>
        <w:t>Hệ thống quản lý tồn kho toàn diện giúp theo dõi nguyên liệu, đơn đặt hàng và cảnh báo khi hết hàng.</w:t>
      </w:r>
    </w:p>
    <w:p>
      <w:pPr>
        <w:pStyle w:val="ListBullet"/>
        <w:ind w:left="720"/>
      </w:pPr>
      <w:r>
        <w:rPr>
          <w:rFonts w:ascii="Times New Roman" w:hAnsi="Times New Roman"/>
          <w:sz w:val="24"/>
        </w:rPr>
        <w:t>Quản lý nguyên liệu: Tạo danh sách nguyên liệu với mã SKU, đơn vị tính, giá vốn</w:t>
      </w:r>
    </w:p>
    <w:p>
      <w:pPr>
        <w:pStyle w:val="ListBullet"/>
        <w:ind w:left="720"/>
      </w:pPr>
      <w:r>
        <w:rPr>
          <w:rFonts w:ascii="Times New Roman" w:hAnsi="Times New Roman"/>
          <w:sz w:val="24"/>
        </w:rPr>
        <w:t>Quản lý nhà cung cấp: Thông tin nhà cung cấp, người liên hệ, điều khoản thanh toán</w:t>
      </w:r>
    </w:p>
    <w:p>
      <w:pPr>
        <w:pStyle w:val="ListBullet"/>
        <w:ind w:left="720"/>
      </w:pPr>
      <w:r>
        <w:rPr>
          <w:rFonts w:ascii="Times New Roman" w:hAnsi="Times New Roman"/>
          <w:sz w:val="24"/>
        </w:rPr>
        <w:t>Đơn đặt hàng: Tạo purchase order cho nhà cung cấp</w:t>
      </w:r>
    </w:p>
    <w:p>
      <w:pPr>
        <w:pStyle w:val="ListBullet"/>
        <w:ind w:left="720"/>
      </w:pPr>
      <w:r>
        <w:rPr>
          <w:rFonts w:ascii="Times New Roman" w:hAnsi="Times New Roman"/>
          <w:sz w:val="24"/>
        </w:rPr>
        <w:t>Nhận hàng: Ghi nhận hàng nhập kho với lô hàng (batch) và hạn sử dụng</w:t>
      </w:r>
    </w:p>
    <w:p>
      <w:pPr>
        <w:pStyle w:val="ListBullet"/>
        <w:ind w:left="720"/>
      </w:pPr>
      <w:r>
        <w:rPr>
          <w:rFonts w:ascii="Times New Roman" w:hAnsi="Times New Roman"/>
          <w:sz w:val="24"/>
        </w:rPr>
        <w:t>Quản lý lô hàng: Theo dõi từng lô hàng với số lượng và expiry date</w:t>
      </w:r>
    </w:p>
    <w:p>
      <w:pPr>
        <w:pStyle w:val="ListBullet"/>
        <w:ind w:left="720"/>
      </w:pPr>
      <w:r>
        <w:rPr>
          <w:rFonts w:ascii="Times New Roman" w:hAnsi="Times New Roman"/>
          <w:sz w:val="24"/>
        </w:rPr>
        <w:t>Giao dịch tồn kho: Ghi nhận mọi thay đổi (nhập, xuất, điều chỉnh, hao hụt)</w:t>
      </w:r>
    </w:p>
    <w:p>
      <w:pPr>
        <w:pStyle w:val="ListBullet"/>
        <w:ind w:left="720"/>
      </w:pPr>
      <w:r>
        <w:rPr>
          <w:rFonts w:ascii="Times New Roman" w:hAnsi="Times New Roman"/>
          <w:sz w:val="24"/>
        </w:rPr>
        <w:t>Cảnh báo tự động: Thông báo khi tồn kho thấp, sắp hết hạn, đã hết hạn</w:t>
      </w:r>
    </w:p>
    <w:p>
      <w:pPr>
        <w:pStyle w:val="ListBullet"/>
        <w:ind w:left="720"/>
      </w:pPr>
      <w:r>
        <w:rPr>
          <w:rFonts w:ascii="Times New Roman" w:hAnsi="Times New Roman"/>
          <w:sz w:val="24"/>
        </w:rPr>
        <w:t>Công thức món ăn: Liên kết món ăn với nguyên liệu để tính toán tự động</w:t>
      </w:r>
    </w:p>
    <w:p>
      <w:pPr>
        <w:pStyle w:val="ListBullet"/>
        <w:ind w:left="720"/>
      </w:pPr>
      <w:r>
        <w:rPr>
          <w:rFonts w:ascii="Times New Roman" w:hAnsi="Times New Roman"/>
          <w:sz w:val="24"/>
        </w:rPr>
        <w:t>Kiểm kê: Kiểm kê định kỳ và điều chỉnh tồn kho</w:t>
      </w:r>
    </w:p>
    <w:p>
      <w:pPr>
        <w:pStyle w:val="ListBullet"/>
        <w:ind w:left="720"/>
      </w:pPr>
      <w:r>
        <w:rPr>
          <w:rFonts w:ascii="Times New Roman" w:hAnsi="Times New Roman"/>
          <w:sz w:val="24"/>
        </w:rPr>
        <w:t>Báo cáo tồn kho: Báo cáo chi tiết về tồn kho, chuyển động, hao hụt</w:t>
      </w:r>
    </w:p>
    <w:p>
      <w:pPr>
        <w:pStyle w:val="Heading2"/>
      </w:pPr>
      <w:r>
        <w:rPr>
          <w:rFonts w:ascii="Arial" w:hAnsi="Arial"/>
          <w:b/>
          <w:sz w:val="28"/>
        </w:rPr>
        <w:t>2.8. Tính Năng Kỹ Thuật</w:t>
      </w:r>
    </w:p>
    <w:p>
      <w:r>
        <w:rPr>
          <w:rFonts w:ascii="Times New Roman" w:hAnsi="Times New Roman"/>
          <w:b w:val="0"/>
          <w:i w:val="0"/>
          <w:sz w:val="24"/>
        </w:rPr>
        <w:t>Các tính năng kỹ thuật nâng cao giúp nâng cao trải nghiệm người dùng và hiệu suất hệ thống.</w:t>
      </w:r>
    </w:p>
    <w:p>
      <w:pPr>
        <w:pStyle w:val="ListBullet"/>
        <w:ind w:left="720"/>
      </w:pPr>
      <w:r>
        <w:rPr>
          <w:rFonts w:ascii="Times New Roman" w:hAnsi="Times New Roman"/>
          <w:sz w:val="24"/>
        </w:rPr>
        <w:t>Real-time Updates: WebSocket/Socket.IO cho cập nhật trạng thái tức thời</w:t>
      </w:r>
    </w:p>
    <w:p>
      <w:pPr>
        <w:pStyle w:val="ListBullet"/>
        <w:ind w:left="720"/>
      </w:pPr>
      <w:r>
        <w:rPr>
          <w:rFonts w:ascii="Times New Roman" w:hAnsi="Times New Roman"/>
          <w:sz w:val="24"/>
        </w:rPr>
        <w:t>Đa ngôn ngữ (i18n): Hỗ trợ Tiếng Việt và Tiếng Anh, dễ dàng mở rộng</w:t>
      </w:r>
    </w:p>
    <w:p>
      <w:pPr>
        <w:pStyle w:val="ListBullet"/>
        <w:ind w:left="720"/>
      </w:pPr>
      <w:r>
        <w:rPr>
          <w:rFonts w:ascii="Times New Roman" w:hAnsi="Times New Roman"/>
          <w:sz w:val="24"/>
        </w:rPr>
        <w:t>Responsive Design: Giao diện thích ứng với mọi kích thước màn hình</w:t>
      </w:r>
    </w:p>
    <w:p>
      <w:pPr>
        <w:pStyle w:val="ListBullet"/>
        <w:ind w:left="720"/>
      </w:pPr>
      <w:r>
        <w:rPr>
          <w:rFonts w:ascii="Times New Roman" w:hAnsi="Times New Roman"/>
          <w:sz w:val="24"/>
        </w:rPr>
        <w:t>Dark Mode: Chế độ tối giúp giảm mỏi mắt khi làm việc ban đêm</w:t>
      </w:r>
    </w:p>
    <w:p>
      <w:pPr>
        <w:pStyle w:val="ListBullet"/>
        <w:ind w:left="720"/>
      </w:pPr>
      <w:r>
        <w:rPr>
          <w:rFonts w:ascii="Times New Roman" w:hAnsi="Times New Roman"/>
          <w:sz w:val="24"/>
        </w:rPr>
        <w:t>Progressive Web App (PWA): Có thể cài đặt và sử dụng offline</w:t>
      </w:r>
    </w:p>
    <w:p>
      <w:pPr>
        <w:pStyle w:val="ListBullet"/>
        <w:ind w:left="720"/>
      </w:pPr>
      <w:r>
        <w:rPr>
          <w:rFonts w:ascii="Times New Roman" w:hAnsi="Times New Roman"/>
          <w:sz w:val="24"/>
        </w:rPr>
        <w:t>File Upload: Upload và quản lý hình ảnh cho menu items</w:t>
      </w:r>
    </w:p>
    <w:p>
      <w:pPr>
        <w:pStyle w:val="ListBullet"/>
        <w:ind w:left="720"/>
      </w:pPr>
      <w:r>
        <w:rPr>
          <w:rFonts w:ascii="Times New Roman" w:hAnsi="Times New Roman"/>
          <w:sz w:val="24"/>
        </w:rPr>
        <w:t>Export Data: Xuất báo cáo dưới dạng PDF, Excel</w:t>
      </w:r>
    </w:p>
    <w:p>
      <w:pPr>
        <w:pStyle w:val="ListBullet"/>
        <w:ind w:left="720"/>
      </w:pPr>
      <w:r>
        <w:rPr>
          <w:rFonts w:ascii="Times New Roman" w:hAnsi="Times New Roman"/>
          <w:sz w:val="24"/>
        </w:rPr>
        <w:t>Search &amp; Filter: Tìm kiếm và lọc dữ liệu nhanh chóng</w:t>
      </w:r>
    </w:p>
    <w:p>
      <w:pPr>
        <w:pStyle w:val="ListBullet"/>
        <w:ind w:left="720"/>
      </w:pPr>
      <w:r>
        <w:rPr>
          <w:rFonts w:ascii="Times New Roman" w:hAnsi="Times New Roman"/>
          <w:sz w:val="24"/>
        </w:rPr>
        <w:t>Pagination: Phân trang cho danh sách lớn</w:t>
      </w:r>
    </w:p>
    <w:p>
      <w:pPr>
        <w:pStyle w:val="ListBullet"/>
        <w:ind w:left="720"/>
      </w:pPr>
      <w:r>
        <w:rPr>
          <w:rFonts w:ascii="Times New Roman" w:hAnsi="Times New Roman"/>
          <w:sz w:val="24"/>
        </w:rPr>
        <w:t>Error Handling: Xử lý lỗi thân thiện với người dùng</w:t>
      </w:r>
    </w:p>
    <w:p>
      <w:pPr>
        <w:pStyle w:val="ListBullet"/>
        <w:ind w:left="720"/>
      </w:pPr>
      <w:r>
        <w:rPr>
          <w:rFonts w:ascii="Times New Roman" w:hAnsi="Times New Roman"/>
          <w:sz w:val="24"/>
        </w:rPr>
        <w:t>Loading States: Hiển thị trạng thái loading khi xử lý dữ liệu</w:t>
      </w:r>
    </w:p>
    <w:p>
      <w:pPr>
        <w:pStyle w:val="ListBullet"/>
        <w:ind w:left="720"/>
      </w:pPr>
      <w:r>
        <w:rPr>
          <w:rFonts w:ascii="Times New Roman" w:hAnsi="Times New Roman"/>
          <w:sz w:val="24"/>
        </w:rPr>
        <w:t>Form Validation: Validate input với Zod schema</w:t>
      </w:r>
    </w:p>
    <w:p>
      <w:pPr>
        <w:pStyle w:val="ListBullet"/>
        <w:ind w:left="720"/>
      </w:pPr>
      <w:r>
        <w:rPr>
          <w:rFonts w:ascii="Times New Roman" w:hAnsi="Times New Roman"/>
          <w:sz w:val="24"/>
        </w:rPr>
        <w:t>Toast Notifications: Thông báo toast cho các hành động</w:t>
      </w:r>
    </w:p>
    <w:p>
      <w:r>
        <w:br w:type="page"/>
      </w:r>
    </w:p>
    <w:p>
      <w:pPr>
        <w:pStyle w:val="Heading1"/>
      </w:pPr>
      <w:r>
        <w:rPr>
          <w:rFonts w:ascii="Arial" w:hAnsi="Arial"/>
          <w:b/>
          <w:sz w:val="32"/>
        </w:rPr>
        <w:t>3. MỤC TIÊU CÓ THỂ ĐÁP ỨNG</w:t>
      </w:r>
    </w:p>
    <w:p>
      <w:r>
        <w:rPr>
          <w:rFonts w:ascii="Times New Roman" w:hAnsi="Times New Roman"/>
          <w:b w:val="0"/>
          <w:i w:val="0"/>
          <w:sz w:val="24"/>
        </w:rPr>
        <w:t>Hệ thống Restaurant Management được thiết kế để giải quyết các vấn đề kinh doanh thực tế và mang lại giá trị thiết thực cho nhà hàng. Dưới đây là các mục tiêu chính mà hệ thống có thể đạt được.</w:t>
      </w:r>
    </w:p>
    <w:p>
      <w:pPr>
        <w:pStyle w:val="Heading2"/>
      </w:pPr>
      <w:r>
        <w:rPr>
          <w:rFonts w:ascii="Arial" w:hAnsi="Arial"/>
          <w:b/>
          <w:sz w:val="28"/>
        </w:rPr>
        <w:t>3.1. Giải Quyết Các Vấn Đề Kinh Doanh Của Nhà Hàng</w:t>
      </w:r>
    </w:p>
    <w:p>
      <w:r>
        <w:rPr>
          <w:rFonts w:ascii="Times New Roman" w:hAnsi="Times New Roman"/>
          <w:b/>
          <w:i w:val="0"/>
          <w:sz w:val="24"/>
        </w:rPr>
        <w:br/>
        <w:t>Quản lý đơn hàng thủ công:</w:t>
      </w:r>
    </w:p>
    <w:p>
      <w:r>
        <w:rPr>
          <w:rFonts w:ascii="Times New Roman" w:hAnsi="Times New Roman"/>
          <w:b w:val="0"/>
          <w:i w:val="0"/>
          <w:sz w:val="24"/>
        </w:rPr>
        <w:t>Hệ thống số hóa toàn bộ quy trình gọi món, giảm thiểu sai sót và thời gian xử lý</w:t>
      </w:r>
    </w:p>
    <w:p>
      <w:r>
        <w:rPr>
          <w:rFonts w:ascii="Times New Roman" w:hAnsi="Times New Roman"/>
          <w:b/>
          <w:i w:val="0"/>
          <w:sz w:val="24"/>
        </w:rPr>
        <w:br/>
        <w:t>Giao tiếp giữa bếp và phục vụ:</w:t>
      </w:r>
    </w:p>
    <w:p>
      <w:r>
        <w:rPr>
          <w:rFonts w:ascii="Times New Roman" w:hAnsi="Times New Roman"/>
          <w:b w:val="0"/>
          <w:i w:val="0"/>
          <w:sz w:val="24"/>
        </w:rPr>
        <w:t>Real-time communication đảm bảo thông tin được truyền đạt ngay lập tức</w:t>
      </w:r>
    </w:p>
    <w:p>
      <w:r>
        <w:rPr>
          <w:rFonts w:ascii="Times New Roman" w:hAnsi="Times New Roman"/>
          <w:b/>
          <w:i w:val="0"/>
          <w:sz w:val="24"/>
        </w:rPr>
        <w:br/>
        <w:t>Theo dõi tồn kho nguyên liệu:</w:t>
      </w:r>
    </w:p>
    <w:p>
      <w:r>
        <w:rPr>
          <w:rFonts w:ascii="Times New Roman" w:hAnsi="Times New Roman"/>
          <w:b w:val="0"/>
          <w:i w:val="0"/>
          <w:sz w:val="24"/>
        </w:rPr>
        <w:t>Tự động cảnh báo khi nguyên liệu sắp hết, giảm tình trạng thiếu hàng</w:t>
      </w:r>
    </w:p>
    <w:p>
      <w:r>
        <w:rPr>
          <w:rFonts w:ascii="Times New Roman" w:hAnsi="Times New Roman"/>
          <w:b/>
          <w:i w:val="0"/>
          <w:sz w:val="24"/>
        </w:rPr>
        <w:br/>
        <w:t>Mất khách do không quản lý đặt bàn:</w:t>
      </w:r>
    </w:p>
    <w:p>
      <w:r>
        <w:rPr>
          <w:rFonts w:ascii="Times New Roman" w:hAnsi="Times New Roman"/>
          <w:b w:val="0"/>
          <w:i w:val="0"/>
          <w:sz w:val="24"/>
        </w:rPr>
        <w:t>Hệ thống đặt bàn trực tuyến với xác nhận tự động và nhắc lịch</w:t>
      </w:r>
    </w:p>
    <w:p>
      <w:r>
        <w:rPr>
          <w:rFonts w:ascii="Times New Roman" w:hAnsi="Times New Roman"/>
          <w:b/>
          <w:i w:val="0"/>
          <w:sz w:val="24"/>
        </w:rPr>
        <w:br/>
        <w:t>Khó khăn trong tính toán doanh thu:</w:t>
      </w:r>
    </w:p>
    <w:p>
      <w:r>
        <w:rPr>
          <w:rFonts w:ascii="Times New Roman" w:hAnsi="Times New Roman"/>
          <w:b w:val="0"/>
          <w:i w:val="0"/>
          <w:sz w:val="24"/>
        </w:rPr>
        <w:t>Báo cáo tự động theo thời gian thực, dễ dàng phân tích kinh doanh</w:t>
      </w:r>
    </w:p>
    <w:p>
      <w:r>
        <w:rPr>
          <w:rFonts w:ascii="Times New Roman" w:hAnsi="Times New Roman"/>
          <w:b/>
          <w:i w:val="0"/>
          <w:sz w:val="24"/>
        </w:rPr>
        <w:br/>
        <w:t>Quản lý nhân viên không hiệu quả:</w:t>
      </w:r>
    </w:p>
    <w:p>
      <w:r>
        <w:rPr>
          <w:rFonts w:ascii="Times New Roman" w:hAnsi="Times New Roman"/>
          <w:b w:val="0"/>
          <w:i w:val="0"/>
          <w:sz w:val="24"/>
        </w:rPr>
        <w:t>Theo dõi giờ làm, hiệu suất và phân quyền rõ ràng</w:t>
      </w:r>
    </w:p>
    <w:p>
      <w:pPr>
        <w:pStyle w:val="Heading2"/>
      </w:pPr>
      <w:r>
        <w:rPr>
          <w:rFonts w:ascii="Arial" w:hAnsi="Arial"/>
          <w:b/>
          <w:sz w:val="28"/>
        </w:rPr>
        <w:t>3.2. Cải Thiện Hiệu Quả Vận Hành</w:t>
      </w:r>
    </w:p>
    <w:p>
      <w:pPr>
        <w:pStyle w:val="ListBullet"/>
        <w:ind w:left="720"/>
      </w:pPr>
      <w:r>
        <w:rPr>
          <w:rFonts w:ascii="Times New Roman" w:hAnsi="Times New Roman"/>
          <w:sz w:val="24"/>
        </w:rPr>
        <w:t>Giảm thời gian xử lý đơn hàng: Từ 5-10 phút xuống còn 1-2 phút nhờ hệ thống số</w:t>
      </w:r>
    </w:p>
    <w:p>
      <w:pPr>
        <w:pStyle w:val="ListBullet"/>
        <w:ind w:left="720"/>
      </w:pPr>
      <w:r>
        <w:rPr>
          <w:rFonts w:ascii="Times New Roman" w:hAnsi="Times New Roman"/>
          <w:sz w:val="24"/>
        </w:rPr>
        <w:t>Tăng thông lượng khách: Xử lý nhiều đơn hàng hơn trong cùng thời gian</w:t>
      </w:r>
    </w:p>
    <w:p>
      <w:pPr>
        <w:pStyle w:val="ListBullet"/>
        <w:ind w:left="720"/>
      </w:pPr>
      <w:r>
        <w:rPr>
          <w:rFonts w:ascii="Times New Roman" w:hAnsi="Times New Roman"/>
          <w:sz w:val="24"/>
        </w:rPr>
        <w:t>Giảm sai sót: Đơn hàng được gửi trực tiếp từ phục vụ đến bếp, không qua giấy tờ</w:t>
      </w:r>
    </w:p>
    <w:p>
      <w:pPr>
        <w:pStyle w:val="ListBullet"/>
        <w:ind w:left="720"/>
      </w:pPr>
      <w:r>
        <w:rPr>
          <w:rFonts w:ascii="Times New Roman" w:hAnsi="Times New Roman"/>
          <w:sz w:val="24"/>
        </w:rPr>
        <w:t>Tối ưu sắp xếp bàn: Sơ đồ real-time giúp sắp xếp khách hiệu quả hơn</w:t>
      </w:r>
    </w:p>
    <w:p>
      <w:pPr>
        <w:pStyle w:val="ListBullet"/>
        <w:ind w:left="720"/>
      </w:pPr>
      <w:r>
        <w:rPr>
          <w:rFonts w:ascii="Times New Roman" w:hAnsi="Times New Roman"/>
          <w:sz w:val="24"/>
        </w:rPr>
        <w:t>Quản lý tồn kho chính xác: Giảm lãng phí do quản lý hạn sử dụng tốt hơn</w:t>
      </w:r>
    </w:p>
    <w:p>
      <w:pPr>
        <w:pStyle w:val="ListBullet"/>
        <w:ind w:left="720"/>
      </w:pPr>
      <w:r>
        <w:rPr>
          <w:rFonts w:ascii="Times New Roman" w:hAnsi="Times New Roman"/>
          <w:sz w:val="24"/>
        </w:rPr>
        <w:t>Tiết kiệm chi phí nhân sự: Tự động hóa nhiều tác vụ, cần ít nhân viên hơn</w:t>
      </w:r>
    </w:p>
    <w:p>
      <w:pPr>
        <w:pStyle w:val="ListBullet"/>
        <w:ind w:left="720"/>
      </w:pPr>
      <w:r>
        <w:rPr>
          <w:rFonts w:ascii="Times New Roman" w:hAnsi="Times New Roman"/>
          <w:sz w:val="24"/>
        </w:rPr>
        <w:t>Cải thiện communication: Real-time updates giữa các bộ phận</w:t>
      </w:r>
    </w:p>
    <w:p>
      <w:pPr>
        <w:pStyle w:val="Heading2"/>
      </w:pPr>
      <w:r>
        <w:rPr>
          <w:rFonts w:ascii="Arial" w:hAnsi="Arial"/>
          <w:b/>
          <w:sz w:val="28"/>
        </w:rPr>
        <w:t>3.3. Tăng Trải Nghiệm Khách Hàng</w:t>
      </w:r>
    </w:p>
    <w:p>
      <w:pPr>
        <w:pStyle w:val="ListBullet"/>
        <w:ind w:left="720"/>
      </w:pPr>
      <w:r>
        <w:rPr>
          <w:rFonts w:ascii="Times New Roman" w:hAnsi="Times New Roman"/>
          <w:sz w:val="24"/>
        </w:rPr>
        <w:t>Đặt bàn dễ dàng: Khách có thể đặt bàn online 24/7, nhận xác nhận ngay lập tức</w:t>
      </w:r>
    </w:p>
    <w:p>
      <w:pPr>
        <w:pStyle w:val="ListBullet"/>
        <w:ind w:left="720"/>
      </w:pPr>
      <w:r>
        <w:rPr>
          <w:rFonts w:ascii="Times New Roman" w:hAnsi="Times New Roman"/>
          <w:sz w:val="24"/>
        </w:rPr>
        <w:t>Giảm thời gian chờ: Đơn hàng được xử lý nhanh hơn nhờ hệ thống số</w:t>
      </w:r>
    </w:p>
    <w:p>
      <w:pPr>
        <w:pStyle w:val="ListBullet"/>
        <w:ind w:left="720"/>
      </w:pPr>
      <w:r>
        <w:rPr>
          <w:rFonts w:ascii="Times New Roman" w:hAnsi="Times New Roman"/>
          <w:sz w:val="24"/>
        </w:rPr>
        <w:t>Độ chính xác cao: Ghi chú đặc biệt được truyền đạt chính xác đến bếp</w:t>
      </w:r>
    </w:p>
    <w:p>
      <w:pPr>
        <w:pStyle w:val="ListBullet"/>
        <w:ind w:left="720"/>
      </w:pPr>
      <w:r>
        <w:rPr>
          <w:rFonts w:ascii="Times New Roman" w:hAnsi="Times New Roman"/>
          <w:sz w:val="24"/>
        </w:rPr>
        <w:t>Thanh toán linh hoạt: Nhiều phương thức thanh toán, chia bill dễ dàng</w:t>
      </w:r>
    </w:p>
    <w:p>
      <w:pPr>
        <w:pStyle w:val="ListBullet"/>
        <w:ind w:left="720"/>
      </w:pPr>
      <w:r>
        <w:rPr>
          <w:rFonts w:ascii="Times New Roman" w:hAnsi="Times New Roman"/>
          <w:sz w:val="24"/>
        </w:rPr>
        <w:t>Hóa đơn rõ ràng: Hóa đơn chi tiết, có thể gửi qua email</w:t>
      </w:r>
    </w:p>
    <w:p>
      <w:pPr>
        <w:pStyle w:val="ListBullet"/>
        <w:ind w:left="720"/>
      </w:pPr>
      <w:r>
        <w:rPr>
          <w:rFonts w:ascii="Times New Roman" w:hAnsi="Times New Roman"/>
          <w:sz w:val="24"/>
        </w:rPr>
        <w:t>Phản hồi nhanh: Nhân viên có thể xem trạng thái đơn hàng mọi lúc</w:t>
      </w:r>
    </w:p>
    <w:p>
      <w:pPr>
        <w:pStyle w:val="ListBullet"/>
        <w:ind w:left="720"/>
      </w:pPr>
      <w:r>
        <w:rPr>
          <w:rFonts w:ascii="Times New Roman" w:hAnsi="Times New Roman"/>
          <w:sz w:val="24"/>
        </w:rPr>
        <w:t>Đa ngôn ngữ: Phục vụ cả khách Việt và khách nước ngoài</w:t>
      </w:r>
    </w:p>
    <w:p>
      <w:pPr>
        <w:pStyle w:val="Heading2"/>
      </w:pPr>
      <w:r>
        <w:rPr>
          <w:rFonts w:ascii="Arial" w:hAnsi="Arial"/>
          <w:b/>
          <w:sz w:val="28"/>
        </w:rPr>
        <w:t>3.4. Hỗ Trợ Quản Lý Toàn Diện Từ Frontend Đến Backend</w:t>
      </w:r>
    </w:p>
    <w:p>
      <w:r>
        <w:rPr>
          <w:rFonts w:ascii="Times New Roman" w:hAnsi="Times New Roman"/>
          <w:b w:val="0"/>
          <w:i w:val="0"/>
          <w:sz w:val="24"/>
        </w:rPr>
        <w:t>Hệ thống cung cấp công cụ quản lý toàn diện cho chủ nhà hàng và quản lý:</w:t>
      </w:r>
    </w:p>
    <w:p>
      <w:pPr>
        <w:pStyle w:val="ListBullet"/>
        <w:ind w:left="720"/>
      </w:pPr>
      <w:r>
        <w:rPr>
          <w:rFonts w:ascii="Times New Roman" w:hAnsi="Times New Roman"/>
          <w:sz w:val="24"/>
        </w:rPr>
        <w:t>Dashboard tổng quan: Xem tổng quan doanh thu, đơn hàng, trạng thái bàn</w:t>
      </w:r>
    </w:p>
    <w:p>
      <w:pPr>
        <w:pStyle w:val="ListBullet"/>
        <w:ind w:left="720"/>
      </w:pPr>
      <w:r>
        <w:rPr>
          <w:rFonts w:ascii="Times New Roman" w:hAnsi="Times New Roman"/>
          <w:sz w:val="24"/>
        </w:rPr>
        <w:t>Báo cáo chi tiết: Doanh thu, món ăn bán chạy, hiệu suất nhân viên</w:t>
      </w:r>
    </w:p>
    <w:p>
      <w:pPr>
        <w:pStyle w:val="ListBullet"/>
        <w:ind w:left="720"/>
      </w:pPr>
      <w:r>
        <w:rPr>
          <w:rFonts w:ascii="Times New Roman" w:hAnsi="Times New Roman"/>
          <w:sz w:val="24"/>
        </w:rPr>
        <w:t>Phân tích xu hướng: Xác định giờ cao điểm, món ăn phổ biến</w:t>
      </w:r>
    </w:p>
    <w:p>
      <w:pPr>
        <w:pStyle w:val="ListBullet"/>
        <w:ind w:left="720"/>
      </w:pPr>
      <w:r>
        <w:rPr>
          <w:rFonts w:ascii="Times New Roman" w:hAnsi="Times New Roman"/>
          <w:sz w:val="24"/>
        </w:rPr>
        <w:t>Quản lý chi phí: Theo dõi chi phí nguyên liệu, tính toán lợi nhuận</w:t>
      </w:r>
    </w:p>
    <w:p>
      <w:pPr>
        <w:pStyle w:val="ListBullet"/>
        <w:ind w:left="720"/>
      </w:pPr>
      <w:r>
        <w:rPr>
          <w:rFonts w:ascii="Times New Roman" w:hAnsi="Times New Roman"/>
          <w:sz w:val="24"/>
        </w:rPr>
        <w:t>Kiểm soát quyền hạn: Phân quyền chi tiết cho từng chức vụ</w:t>
      </w:r>
    </w:p>
    <w:p>
      <w:pPr>
        <w:pStyle w:val="ListBullet"/>
        <w:ind w:left="720"/>
      </w:pPr>
      <w:r>
        <w:rPr>
          <w:rFonts w:ascii="Times New Roman" w:hAnsi="Times New Roman"/>
          <w:sz w:val="24"/>
        </w:rPr>
        <w:t>Audit log: Theo dõi mọi thay đổi trong hệ thống</w:t>
      </w:r>
    </w:p>
    <w:p>
      <w:pPr>
        <w:pStyle w:val="ListBullet"/>
        <w:ind w:left="720"/>
      </w:pPr>
      <w:r>
        <w:rPr>
          <w:rFonts w:ascii="Times New Roman" w:hAnsi="Times New Roman"/>
          <w:sz w:val="24"/>
        </w:rPr>
        <w:t>Multi-platform: Truy cập từ web, desktop app, mobile (responsive)</w:t>
      </w:r>
    </w:p>
    <w:p>
      <w:pPr>
        <w:pStyle w:val="Heading2"/>
      </w:pPr>
      <w:r>
        <w:rPr>
          <w:rFonts w:ascii="Arial" w:hAnsi="Arial"/>
          <w:b/>
          <w:sz w:val="28"/>
        </w:rPr>
        <w:t>3.5. Khả Năng Mở Rộng và Bảo Trì</w:t>
      </w:r>
    </w:p>
    <w:p>
      <w:r>
        <w:rPr>
          <w:rFonts w:ascii="Times New Roman" w:hAnsi="Times New Roman"/>
          <w:b w:val="0"/>
          <w:i w:val="0"/>
          <w:sz w:val="24"/>
        </w:rPr>
        <w:t>Hệ thống được thiết kế với khả năng mở rộng cao và dễ dàng bảo trì:</w:t>
      </w:r>
    </w:p>
    <w:p>
      <w:pPr>
        <w:pStyle w:val="ListBullet"/>
        <w:ind w:left="720"/>
      </w:pPr>
      <w:r>
        <w:rPr>
          <w:rFonts w:ascii="Times New Roman" w:hAnsi="Times New Roman"/>
          <w:sz w:val="24"/>
        </w:rPr>
        <w:t>Kiến trúc module: Các module độc lập, dễ dàng thêm tính năng mới</w:t>
      </w:r>
    </w:p>
    <w:p>
      <w:pPr>
        <w:pStyle w:val="ListBullet"/>
        <w:ind w:left="720"/>
      </w:pPr>
      <w:r>
        <w:rPr>
          <w:rFonts w:ascii="Times New Roman" w:hAnsi="Times New Roman"/>
          <w:sz w:val="24"/>
        </w:rPr>
        <w:t>Docker containerization: Dễ dàng deploy và scale</w:t>
      </w:r>
    </w:p>
    <w:p>
      <w:pPr>
        <w:pStyle w:val="ListBullet"/>
        <w:ind w:left="720"/>
      </w:pPr>
      <w:r>
        <w:rPr>
          <w:rFonts w:ascii="Times New Roman" w:hAnsi="Times New Roman"/>
          <w:sz w:val="24"/>
        </w:rPr>
        <w:t>Database indexing: Tối ưu performance cho database lớn</w:t>
      </w:r>
    </w:p>
    <w:p>
      <w:pPr>
        <w:pStyle w:val="ListBullet"/>
        <w:ind w:left="720"/>
      </w:pPr>
      <w:r>
        <w:rPr>
          <w:rFonts w:ascii="Times New Roman" w:hAnsi="Times New Roman"/>
          <w:sz w:val="24"/>
        </w:rPr>
        <w:t>Caching với Redis: Giảm tải cho database, tăng tốc độ</w:t>
      </w:r>
    </w:p>
    <w:p>
      <w:pPr>
        <w:pStyle w:val="ListBullet"/>
        <w:ind w:left="720"/>
      </w:pPr>
      <w:r>
        <w:rPr>
          <w:rFonts w:ascii="Times New Roman" w:hAnsi="Times New Roman"/>
          <w:sz w:val="24"/>
        </w:rPr>
        <w:t>TypeScript: Type-safe code giảm bugs, dễ maintain</w:t>
      </w:r>
    </w:p>
    <w:p>
      <w:pPr>
        <w:pStyle w:val="ListBullet"/>
        <w:ind w:left="720"/>
      </w:pPr>
      <w:r>
        <w:rPr>
          <w:rFonts w:ascii="Times New Roman" w:hAnsi="Times New Roman"/>
          <w:sz w:val="24"/>
        </w:rPr>
        <w:t>Comprehensive documentation: Tài liệu đầy đủ cho developers</w:t>
      </w:r>
    </w:p>
    <w:p>
      <w:pPr>
        <w:pStyle w:val="ListBullet"/>
        <w:ind w:left="720"/>
      </w:pPr>
      <w:r>
        <w:rPr>
          <w:rFonts w:ascii="Times New Roman" w:hAnsi="Times New Roman"/>
          <w:sz w:val="24"/>
        </w:rPr>
        <w:t>API-first design: Frontend và backend tách biệt, dễ tích hợp</w:t>
      </w:r>
    </w:p>
    <w:p>
      <w:pPr>
        <w:pStyle w:val="ListBullet"/>
        <w:ind w:left="720"/>
      </w:pPr>
      <w:r>
        <w:rPr>
          <w:rFonts w:ascii="Times New Roman" w:hAnsi="Times New Roman"/>
          <w:sz w:val="24"/>
        </w:rPr>
        <w:t>Automated testing: Unit tests, integration tests (có thể mở rộng)</w:t>
      </w:r>
    </w:p>
    <w:p>
      <w:pPr>
        <w:pStyle w:val="ListBullet"/>
        <w:ind w:left="720"/>
      </w:pPr>
      <w:r>
        <w:rPr>
          <w:rFonts w:ascii="Times New Roman" w:hAnsi="Times New Roman"/>
          <w:sz w:val="24"/>
        </w:rPr>
        <w:t>CI/CD pipeline: GitHub Actions cho automation deployment</w:t>
      </w:r>
    </w:p>
    <w:p>
      <w:pPr>
        <w:pStyle w:val="Heading2"/>
      </w:pPr>
      <w:r>
        <w:rPr>
          <w:rFonts w:ascii="Arial" w:hAnsi="Arial"/>
          <w:b/>
          <w:sz w:val="28"/>
        </w:rPr>
        <w:t>3.6. Lợi Ích Kinh Doanh Cụ Thể</w:t>
      </w:r>
    </w:p>
    <w:p>
      <w:r>
        <w:rPr>
          <w:rFonts w:ascii="Times New Roman" w:hAnsi="Times New Roman"/>
          <w:b/>
          <w:i w:val="0"/>
          <w:sz w:val="24"/>
        </w:rPr>
        <w:br/>
        <w:t>Tăng doanh thu 15-25%:</w:t>
      </w:r>
    </w:p>
    <w:p>
      <w:r>
        <w:rPr>
          <w:rFonts w:ascii="Times New Roman" w:hAnsi="Times New Roman"/>
          <w:b w:val="0"/>
          <w:i w:val="0"/>
          <w:sz w:val="24"/>
        </w:rPr>
        <w:t>Nhờ xử lý nhanh hơn, phục vụ nhiều khách hơn</w:t>
      </w:r>
    </w:p>
    <w:p>
      <w:r>
        <w:rPr>
          <w:rFonts w:ascii="Times New Roman" w:hAnsi="Times New Roman"/>
          <w:b/>
          <w:i w:val="0"/>
          <w:sz w:val="24"/>
        </w:rPr>
        <w:br/>
        <w:t>Giảm chi phí vận hành 10-20%:</w:t>
      </w:r>
    </w:p>
    <w:p>
      <w:r>
        <w:rPr>
          <w:rFonts w:ascii="Times New Roman" w:hAnsi="Times New Roman"/>
          <w:b w:val="0"/>
          <w:i w:val="0"/>
          <w:sz w:val="24"/>
        </w:rPr>
        <w:t>Tối ưu nhân sự và giảm lãng phí nguyên liệu</w:t>
      </w:r>
    </w:p>
    <w:p>
      <w:r>
        <w:rPr>
          <w:rFonts w:ascii="Times New Roman" w:hAnsi="Times New Roman"/>
          <w:b/>
          <w:i w:val="0"/>
          <w:sz w:val="24"/>
        </w:rPr>
        <w:br/>
        <w:t>Tăng tỷ lệ khách quay lại 30%:</w:t>
      </w:r>
    </w:p>
    <w:p>
      <w:r>
        <w:rPr>
          <w:rFonts w:ascii="Times New Roman" w:hAnsi="Times New Roman"/>
          <w:b w:val="0"/>
          <w:i w:val="0"/>
          <w:sz w:val="24"/>
        </w:rPr>
        <w:t>Trải nghiệm tốt hơn, dịch vụ nhanh hơn</w:t>
      </w:r>
    </w:p>
    <w:p>
      <w:r>
        <w:rPr>
          <w:rFonts w:ascii="Times New Roman" w:hAnsi="Times New Roman"/>
          <w:b/>
          <w:i w:val="0"/>
          <w:sz w:val="24"/>
        </w:rPr>
        <w:br/>
        <w:t>Giảm thời gian training nhân viên:</w:t>
      </w:r>
    </w:p>
    <w:p>
      <w:r>
        <w:rPr>
          <w:rFonts w:ascii="Times New Roman" w:hAnsi="Times New Roman"/>
          <w:b w:val="0"/>
          <w:i w:val="0"/>
          <w:sz w:val="24"/>
        </w:rPr>
        <w:t>Giao diện thân thiện, dễ sử dụng</w:t>
      </w:r>
    </w:p>
    <w:p>
      <w:r>
        <w:rPr>
          <w:rFonts w:ascii="Times New Roman" w:hAnsi="Times New Roman"/>
          <w:b/>
          <w:i w:val="0"/>
          <w:sz w:val="24"/>
        </w:rPr>
        <w:br/>
        <w:t>Cải thiện customer satisfaction:</w:t>
      </w:r>
    </w:p>
    <w:p>
      <w:r>
        <w:rPr>
          <w:rFonts w:ascii="Times New Roman" w:hAnsi="Times New Roman"/>
          <w:b w:val="0"/>
          <w:i w:val="0"/>
          <w:sz w:val="24"/>
        </w:rPr>
        <w:t>Rating và review tích cực hơn</w:t>
      </w:r>
    </w:p>
    <w:p>
      <w:r>
        <w:rPr>
          <w:rFonts w:ascii="Times New Roman" w:hAnsi="Times New Roman"/>
          <w:b/>
          <w:i w:val="0"/>
          <w:sz w:val="24"/>
        </w:rPr>
        <w:br/>
        <w:t>Dữ liệu để ra quyết định:</w:t>
      </w:r>
    </w:p>
    <w:p>
      <w:r>
        <w:rPr>
          <w:rFonts w:ascii="Times New Roman" w:hAnsi="Times New Roman"/>
          <w:b w:val="0"/>
          <w:i w:val="0"/>
          <w:sz w:val="24"/>
        </w:rPr>
        <w:t>Báo cáo chi tiết giúp quản lý đưa ra quyết định đúng đắn</w:t>
      </w:r>
    </w:p>
    <w:p>
      <w:r>
        <w:br w:type="page"/>
      </w:r>
    </w:p>
    <w:p>
      <w:pPr>
        <w:pStyle w:val="Heading1"/>
      </w:pPr>
      <w:r>
        <w:rPr>
          <w:rFonts w:ascii="Arial" w:hAnsi="Arial"/>
          <w:b/>
          <w:sz w:val="32"/>
        </w:rPr>
        <w:t>4. LỊCH LÀM DỰ ÁN</w:t>
      </w:r>
    </w:p>
    <w:p>
      <w:r>
        <w:rPr>
          <w:rFonts w:ascii="Times New Roman" w:hAnsi="Times New Roman"/>
          <w:b w:val="0"/>
          <w:i w:val="0"/>
          <w:sz w:val="24"/>
        </w:rPr>
        <w:t>Dựa trên phân tích cấu trúc code và tài liệu hiện tại, dự án đã hoàn thành phần lớn các tính năng cốt lõi. Dưới đây là đánh giá tiến độ và kế hoạch phát triển.</w:t>
      </w:r>
    </w:p>
    <w:p>
      <w:pPr>
        <w:pStyle w:val="Heading2"/>
      </w:pPr>
      <w:r>
        <w:rPr>
          <w:rFonts w:ascii="Arial" w:hAnsi="Arial"/>
          <w:b/>
          <w:sz w:val="28"/>
        </w:rPr>
        <w:t>4.1. Phân Tích Tiến Độ Hiện Tại</w:t>
      </w:r>
    </w:p>
    <w:p>
      <w:r>
        <w:rPr>
          <w:rFonts w:ascii="Times New Roman" w:hAnsi="Times New Roman"/>
          <w:b/>
          <w:i w:val="0"/>
          <w:sz w:val="24"/>
        </w:rPr>
        <w:t>Các module đã hoàn thành:</w:t>
      </w:r>
    </w:p>
    <w:p>
      <w:pPr>
        <w:pStyle w:val="ListBullet"/>
        <w:ind w:left="720"/>
      </w:pPr>
      <w:r>
        <w:rPr>
          <w:rFonts w:ascii="Times New Roman" w:hAnsi="Times New Roman"/>
          <w:sz w:val="24"/>
        </w:rPr>
        <w:t>✅ Authentication &amp; Authorization: Đã triển khai đầy đủ với JWT</w:t>
      </w:r>
    </w:p>
    <w:p>
      <w:pPr>
        <w:pStyle w:val="ListBullet"/>
        <w:ind w:left="720"/>
      </w:pPr>
      <w:r>
        <w:rPr>
          <w:rFonts w:ascii="Times New Roman" w:hAnsi="Times New Roman"/>
          <w:sz w:val="24"/>
        </w:rPr>
        <w:t>✅ Menu Management: Quản lý danh mục và món ăn hoàn chỉnh</w:t>
      </w:r>
    </w:p>
    <w:p>
      <w:pPr>
        <w:pStyle w:val="ListBullet"/>
        <w:ind w:left="720"/>
      </w:pPr>
      <w:r>
        <w:rPr>
          <w:rFonts w:ascii="Times New Roman" w:hAnsi="Times New Roman"/>
          <w:sz w:val="24"/>
        </w:rPr>
        <w:t>✅ Table Management: Quản lý bàn với trạng thái real-time</w:t>
      </w:r>
    </w:p>
    <w:p>
      <w:pPr>
        <w:pStyle w:val="ListBullet"/>
        <w:ind w:left="720"/>
      </w:pPr>
      <w:r>
        <w:rPr>
          <w:rFonts w:ascii="Times New Roman" w:hAnsi="Times New Roman"/>
          <w:sz w:val="24"/>
        </w:rPr>
        <w:t>✅ Order Management: Quy trình đơn hàng từ tạo đến hoàn thành</w:t>
      </w:r>
    </w:p>
    <w:p>
      <w:pPr>
        <w:pStyle w:val="ListBullet"/>
        <w:ind w:left="720"/>
      </w:pPr>
      <w:r>
        <w:rPr>
          <w:rFonts w:ascii="Times New Roman" w:hAnsi="Times New Roman"/>
          <w:sz w:val="24"/>
        </w:rPr>
        <w:t>✅ Kitchen Display: Màn hình bếp với real-time updates</w:t>
      </w:r>
    </w:p>
    <w:p>
      <w:pPr>
        <w:pStyle w:val="ListBullet"/>
        <w:ind w:left="720"/>
      </w:pPr>
      <w:r>
        <w:rPr>
          <w:rFonts w:ascii="Times New Roman" w:hAnsi="Times New Roman"/>
          <w:sz w:val="24"/>
        </w:rPr>
        <w:t>✅ Billing &amp; Payment: Hệ thống thanh toán đa phương thức</w:t>
      </w:r>
    </w:p>
    <w:p>
      <w:pPr>
        <w:pStyle w:val="ListBullet"/>
        <w:ind w:left="720"/>
      </w:pPr>
      <w:r>
        <w:rPr>
          <w:rFonts w:ascii="Times New Roman" w:hAnsi="Times New Roman"/>
          <w:sz w:val="24"/>
        </w:rPr>
        <w:t>✅ Inventory Management: Quản lý tồn kho và nguyên liệu cơ bản</w:t>
      </w:r>
    </w:p>
    <w:p>
      <w:pPr>
        <w:pStyle w:val="ListBullet"/>
        <w:ind w:left="720"/>
      </w:pPr>
      <w:r>
        <w:rPr>
          <w:rFonts w:ascii="Times New Roman" w:hAnsi="Times New Roman"/>
          <w:sz w:val="24"/>
        </w:rPr>
        <w:t>✅ Staff Management: Quản lý nhân viên và phân quyền</w:t>
      </w:r>
    </w:p>
    <w:p>
      <w:pPr>
        <w:pStyle w:val="ListBullet"/>
        <w:ind w:left="720"/>
      </w:pPr>
      <w:r>
        <w:rPr>
          <w:rFonts w:ascii="Times New Roman" w:hAnsi="Times New Roman"/>
          <w:sz w:val="24"/>
        </w:rPr>
        <w:t>✅ Reservation System: Đặt bàn trực tuyến</w:t>
      </w:r>
    </w:p>
    <w:p>
      <w:pPr>
        <w:pStyle w:val="ListBullet"/>
        <w:ind w:left="720"/>
      </w:pPr>
      <w:r>
        <w:rPr>
          <w:rFonts w:ascii="Times New Roman" w:hAnsi="Times New Roman"/>
          <w:sz w:val="24"/>
        </w:rPr>
        <w:t>✅ Database Schema: ERD và Prisma schema hoàn chỉnh</w:t>
      </w:r>
    </w:p>
    <w:p>
      <w:pPr>
        <w:pStyle w:val="ListBullet"/>
        <w:ind w:left="720"/>
      </w:pPr>
      <w:r>
        <w:rPr>
          <w:rFonts w:ascii="Times New Roman" w:hAnsi="Times New Roman"/>
          <w:sz w:val="24"/>
        </w:rPr>
        <w:t>✅ Docker Deployment: Containerization hoàn chỉnh</w:t>
      </w:r>
    </w:p>
    <w:p>
      <w:pPr>
        <w:pStyle w:val="ListBullet"/>
        <w:ind w:left="720"/>
      </w:pPr>
      <w:r>
        <w:rPr>
          <w:rFonts w:ascii="Times New Roman" w:hAnsi="Times New Roman"/>
          <w:sz w:val="24"/>
        </w:rPr>
        <w:t>✅ Frontend UI: Giao diện người dùng với Next.js</w:t>
      </w:r>
    </w:p>
    <w:p>
      <w:pPr>
        <w:pStyle w:val="ListBullet"/>
        <w:ind w:left="720"/>
      </w:pPr>
      <w:r>
        <w:rPr>
          <w:rFonts w:ascii="Times New Roman" w:hAnsi="Times New Roman"/>
          <w:sz w:val="24"/>
        </w:rPr>
        <w:t>✅ Desktop App: Ứng dụng Tauri cho desktop</w:t>
      </w:r>
    </w:p>
    <w:p>
      <w:r>
        <w:rPr>
          <w:rFonts w:ascii="Times New Roman" w:hAnsi="Times New Roman"/>
          <w:b/>
          <w:i w:val="0"/>
          <w:sz w:val="24"/>
        </w:rPr>
        <w:br/>
        <w:t>Các tính năng đang phát triển/cần hoàn thiện:</w:t>
      </w:r>
    </w:p>
    <w:p>
      <w:pPr>
        <w:pStyle w:val="ListBullet"/>
        <w:ind w:left="720"/>
      </w:pPr>
      <w:r>
        <w:rPr>
          <w:rFonts w:ascii="Times New Roman" w:hAnsi="Times New Roman"/>
          <w:sz w:val="24"/>
        </w:rPr>
        <w:t>🔄 Reports &amp; Analytics: Dashboard và báo cáo chi tiết</w:t>
      </w:r>
    </w:p>
    <w:p>
      <w:pPr>
        <w:pStyle w:val="ListBullet"/>
        <w:ind w:left="720"/>
      </w:pPr>
      <w:r>
        <w:rPr>
          <w:rFonts w:ascii="Times New Roman" w:hAnsi="Times New Roman"/>
          <w:sz w:val="24"/>
        </w:rPr>
        <w:t>🔄 Advanced Inventory: Tính năng nâng cao cho quản lý tồn kho</w:t>
      </w:r>
    </w:p>
    <w:p>
      <w:pPr>
        <w:pStyle w:val="ListBullet"/>
        <w:ind w:left="720"/>
      </w:pPr>
      <w:r>
        <w:rPr>
          <w:rFonts w:ascii="Times New Roman" w:hAnsi="Times New Roman"/>
          <w:sz w:val="24"/>
        </w:rPr>
        <w:t>🔄 Customer Management: Module quản lý thông tin khách hàng</w:t>
      </w:r>
    </w:p>
    <w:p>
      <w:pPr>
        <w:pStyle w:val="ListBullet"/>
        <w:ind w:left="720"/>
      </w:pPr>
      <w:r>
        <w:rPr>
          <w:rFonts w:ascii="Times New Roman" w:hAnsi="Times New Roman"/>
          <w:sz w:val="24"/>
        </w:rPr>
        <w:t>🔄 Loyalty Program: Chương trình tích điểm và khuyến mãi</w:t>
      </w:r>
    </w:p>
    <w:p>
      <w:pPr>
        <w:pStyle w:val="ListBullet"/>
        <w:ind w:left="720"/>
      </w:pPr>
      <w:r>
        <w:rPr>
          <w:rFonts w:ascii="Times New Roman" w:hAnsi="Times New Roman"/>
          <w:sz w:val="24"/>
        </w:rPr>
        <w:t>🔄 Mobile App: Ứng dụng mobile native (React Native/Flutter)</w:t>
      </w:r>
    </w:p>
    <w:p>
      <w:pPr>
        <w:pStyle w:val="ListBullet"/>
        <w:ind w:left="720"/>
      </w:pPr>
      <w:r>
        <w:rPr>
          <w:rFonts w:ascii="Times New Roman" w:hAnsi="Times New Roman"/>
          <w:sz w:val="24"/>
        </w:rPr>
        <w:t>🔄 Integration APIs: Tích hợp với payment gateway, delivery services</w:t>
      </w:r>
    </w:p>
    <w:p>
      <w:r>
        <w:rPr>
          <w:rFonts w:ascii="Times New Roman" w:hAnsi="Times New Roman"/>
          <w:b/>
          <w:i w:val="0"/>
          <w:sz w:val="24"/>
        </w:rPr>
        <w:br/>
        <w:t>Đánh giá tỷ lệ hoàn thành:</w:t>
      </w:r>
    </w:p>
    <w:p>
      <w:r>
        <w:rPr>
          <w:rFonts w:ascii="Times New Roman" w:hAnsi="Times New Roman"/>
          <w:b w:val="0"/>
          <w:i w:val="0"/>
          <w:sz w:val="24"/>
        </w:rPr>
        <w:t>Core Features: 85% hoàn thành</w:t>
      </w:r>
    </w:p>
    <w:p>
      <w:r>
        <w:rPr>
          <w:rFonts w:ascii="Times New Roman" w:hAnsi="Times New Roman"/>
          <w:b w:val="0"/>
          <w:i w:val="0"/>
          <w:sz w:val="24"/>
        </w:rPr>
        <w:t>Advanced Features: 60% hoàn thành</w:t>
      </w:r>
    </w:p>
    <w:p>
      <w:r>
        <w:rPr>
          <w:rFonts w:ascii="Times New Roman" w:hAnsi="Times New Roman"/>
          <w:b w:val="0"/>
          <w:i w:val="0"/>
          <w:sz w:val="24"/>
        </w:rPr>
        <w:t>Testing &amp; Documentation: 70% hoàn thành</w:t>
      </w:r>
    </w:p>
    <w:p>
      <w:r>
        <w:rPr>
          <w:rFonts w:ascii="Times New Roman" w:hAnsi="Times New Roman"/>
          <w:b w:val="0"/>
          <w:i w:val="0"/>
          <w:sz w:val="24"/>
        </w:rPr>
        <w:t>Deployment &amp; DevOps: 90% hoàn thành</w:t>
      </w:r>
    </w:p>
    <w:p>
      <w:pPr>
        <w:pStyle w:val="Heading2"/>
      </w:pPr>
      <w:r>
        <w:rPr>
          <w:rFonts w:ascii="Arial" w:hAnsi="Arial"/>
          <w:b/>
          <w:sz w:val="28"/>
        </w:rPr>
        <w:t>4.2. Ước Tính Thời Gian Hoàn Thành Các Phần Còn Lại</w:t>
      </w:r>
    </w:p>
    <w:p>
      <w:r>
        <w:rPr>
          <w:rFonts w:ascii="Times New Roman" w:hAnsi="Times New Roman"/>
          <w:b/>
          <w:i w:val="0"/>
          <w:sz w:val="24"/>
        </w:rPr>
        <w:br/>
        <w:t>Reports &amp; Analytics Dashboard (2-3 tuần):</w:t>
      </w:r>
    </w:p>
    <w:p>
      <w:r>
        <w:rPr>
          <w:rFonts w:ascii="Times New Roman" w:hAnsi="Times New Roman"/>
          <w:b w:val="0"/>
          <w:i w:val="0"/>
          <w:sz w:val="24"/>
        </w:rPr>
        <w:t>Thiết kế và triển khai các biểu đồ, báo cáo tổng hợp</w:t>
      </w:r>
    </w:p>
    <w:p>
      <w:r>
        <w:rPr>
          <w:rFonts w:ascii="Times New Roman" w:hAnsi="Times New Roman"/>
          <w:b/>
          <w:i w:val="0"/>
          <w:sz w:val="24"/>
        </w:rPr>
        <w:br/>
        <w:t>Advanced Inventory Features (2 tuần):</w:t>
      </w:r>
    </w:p>
    <w:p>
      <w:r>
        <w:rPr>
          <w:rFonts w:ascii="Times New Roman" w:hAnsi="Times New Roman"/>
          <w:b w:val="0"/>
          <w:i w:val="0"/>
          <w:sz w:val="24"/>
        </w:rPr>
        <w:t>Tính năng dự báo, tối ưu đơn hàng</w:t>
      </w:r>
    </w:p>
    <w:p>
      <w:r>
        <w:rPr>
          <w:rFonts w:ascii="Times New Roman" w:hAnsi="Times New Roman"/>
          <w:b/>
          <w:i w:val="0"/>
          <w:sz w:val="24"/>
        </w:rPr>
        <w:br/>
        <w:t>Customer Management Module (2 tuần):</w:t>
      </w:r>
    </w:p>
    <w:p>
      <w:r>
        <w:rPr>
          <w:rFonts w:ascii="Times New Roman" w:hAnsi="Times New Roman"/>
          <w:b w:val="0"/>
          <w:i w:val="0"/>
          <w:sz w:val="24"/>
        </w:rPr>
        <w:t>CRM cơ bản, lịch sử giao dịch</w:t>
      </w:r>
    </w:p>
    <w:p>
      <w:r>
        <w:rPr>
          <w:rFonts w:ascii="Times New Roman" w:hAnsi="Times New Roman"/>
          <w:b/>
          <w:i w:val="0"/>
          <w:sz w:val="24"/>
        </w:rPr>
        <w:br/>
        <w:t>Loyalty Program (2-3 tuần):</w:t>
      </w:r>
    </w:p>
    <w:p>
      <w:r>
        <w:rPr>
          <w:rFonts w:ascii="Times New Roman" w:hAnsi="Times New Roman"/>
          <w:b w:val="0"/>
          <w:i w:val="0"/>
          <w:sz w:val="24"/>
        </w:rPr>
        <w:t>Tích điểm, voucher, membership</w:t>
      </w:r>
    </w:p>
    <w:p>
      <w:r>
        <w:rPr>
          <w:rFonts w:ascii="Times New Roman" w:hAnsi="Times New Roman"/>
          <w:b/>
          <w:i w:val="0"/>
          <w:sz w:val="24"/>
        </w:rPr>
        <w:br/>
        <w:t>Mobile Application (4-6 tuần):</w:t>
      </w:r>
    </w:p>
    <w:p>
      <w:r>
        <w:rPr>
          <w:rFonts w:ascii="Times New Roman" w:hAnsi="Times New Roman"/>
          <w:b w:val="0"/>
          <w:i w:val="0"/>
          <w:sz w:val="24"/>
        </w:rPr>
        <w:t>Phát triển app mobile native</w:t>
      </w:r>
    </w:p>
    <w:p>
      <w:r>
        <w:rPr>
          <w:rFonts w:ascii="Times New Roman" w:hAnsi="Times New Roman"/>
          <w:b/>
          <w:i w:val="0"/>
          <w:sz w:val="24"/>
        </w:rPr>
        <w:br/>
        <w:t>Payment Gateway Integration (1-2 tuần):</w:t>
      </w:r>
    </w:p>
    <w:p>
      <w:r>
        <w:rPr>
          <w:rFonts w:ascii="Times New Roman" w:hAnsi="Times New Roman"/>
          <w:b w:val="0"/>
          <w:i w:val="0"/>
          <w:sz w:val="24"/>
        </w:rPr>
        <w:t>Tích hợp VNPay, Momo, ZaloPay</w:t>
      </w:r>
    </w:p>
    <w:p>
      <w:r>
        <w:rPr>
          <w:rFonts w:ascii="Times New Roman" w:hAnsi="Times New Roman"/>
          <w:b/>
          <w:i w:val="0"/>
          <w:sz w:val="24"/>
        </w:rPr>
        <w:br/>
        <w:t>Testing &amp; Bug Fixes (2 tuần):</w:t>
      </w:r>
    </w:p>
    <w:p>
      <w:r>
        <w:rPr>
          <w:rFonts w:ascii="Times New Roman" w:hAnsi="Times New Roman"/>
          <w:b w:val="0"/>
          <w:i w:val="0"/>
          <w:sz w:val="24"/>
        </w:rPr>
        <w:t>Unit tests, integration tests, bug fixes</w:t>
      </w:r>
    </w:p>
    <w:p>
      <w:r>
        <w:rPr>
          <w:rFonts w:ascii="Times New Roman" w:hAnsi="Times New Roman"/>
          <w:b/>
          <w:i w:val="0"/>
          <w:sz w:val="24"/>
        </w:rPr>
        <w:br/>
        <w:t>Performance Optimization (1 tuần):</w:t>
      </w:r>
    </w:p>
    <w:p>
      <w:r>
        <w:rPr>
          <w:rFonts w:ascii="Times New Roman" w:hAnsi="Times New Roman"/>
          <w:b w:val="0"/>
          <w:i w:val="0"/>
          <w:sz w:val="24"/>
        </w:rPr>
        <w:t>Caching, query optimization, CDN</w:t>
      </w:r>
    </w:p>
    <w:p>
      <w:r>
        <w:rPr>
          <w:rFonts w:ascii="Times New Roman" w:hAnsi="Times New Roman"/>
          <w:b/>
          <w:i w:val="0"/>
          <w:sz w:val="24"/>
        </w:rPr>
        <w:br/>
        <w:t>Security Audit (1 tuần):</w:t>
      </w:r>
    </w:p>
    <w:p>
      <w:r>
        <w:rPr>
          <w:rFonts w:ascii="Times New Roman" w:hAnsi="Times New Roman"/>
          <w:b w:val="0"/>
          <w:i w:val="0"/>
          <w:sz w:val="24"/>
        </w:rPr>
        <w:t>Penetration testing, security hardening</w:t>
      </w:r>
    </w:p>
    <w:p>
      <w:r>
        <w:rPr>
          <w:rFonts w:ascii="Times New Roman" w:hAnsi="Times New Roman"/>
          <w:b/>
          <w:i w:val="0"/>
          <w:sz w:val="24"/>
        </w:rPr>
        <w:br/>
        <w:t>Documentation Update (1 tuần):</w:t>
      </w:r>
    </w:p>
    <w:p>
      <w:r>
        <w:rPr>
          <w:rFonts w:ascii="Times New Roman" w:hAnsi="Times New Roman"/>
          <w:b w:val="0"/>
          <w:i w:val="0"/>
          <w:sz w:val="24"/>
        </w:rPr>
        <w:t>User manual, API docs, deployment guide</w:t>
      </w:r>
    </w:p>
    <w:p>
      <w:r>
        <w:rPr>
          <w:rFonts w:ascii="Times New Roman" w:hAnsi="Times New Roman"/>
          <w:b/>
          <w:i w:val="0"/>
          <w:sz w:val="24"/>
        </w:rPr>
        <w:br/>
        <w:t>Tổng thời gian ước tính: 18-24 tuần (4-6 tháng)</w:t>
      </w:r>
    </w:p>
    <w:p>
      <w:pPr>
        <w:pStyle w:val="Heading2"/>
      </w:pPr>
      <w:r>
        <w:rPr>
          <w:rFonts w:ascii="Arial" w:hAnsi="Arial"/>
          <w:b/>
          <w:sz w:val="28"/>
        </w:rPr>
        <w:t>4.3. Lịch Trình Phát Triển Theo Giai Đoạn</w:t>
      </w:r>
    </w:p>
    <w:p>
      <w:r>
        <w:rPr>
          <w:rFonts w:ascii="Times New Roman" w:hAnsi="Times New Roman"/>
          <w:b/>
          <w:i w:val="0"/>
          <w:sz w:val="24"/>
        </w:rPr>
        <w:br/>
        <w:t>Giai đoạn 1: Planning &amp; Research (Đã hoàn thành)</w:t>
      </w:r>
    </w:p>
    <w:p>
      <w:r>
        <w:rPr>
          <w:rFonts w:ascii="Times New Roman" w:hAnsi="Times New Roman"/>
          <w:b w:val="0"/>
          <w:i w:val="0"/>
          <w:sz w:val="24"/>
        </w:rPr>
        <w:t>Thời gian: 2-3 tuần</w:t>
        <w:br/>
        <w:t>Nội dung:</w:t>
        <w:br/>
        <w:t>- Phân tích yêu cầu nghiệp vụ</w:t>
        <w:br/>
        <w:t>- Thiết kế kiến trúc hệ thống</w:t>
        <w:br/>
        <w:t>- Lựa chọn công nghệ</w:t>
        <w:br/>
        <w:t>- Thiết kế database schema</w:t>
        <w:br/>
        <w:t>- Tạo mockups và wireframes</w:t>
      </w:r>
    </w:p>
    <w:p>
      <w:r>
        <w:rPr>
          <w:rFonts w:ascii="Times New Roman" w:hAnsi="Times New Roman"/>
          <w:b/>
          <w:i w:val="0"/>
          <w:sz w:val="24"/>
        </w:rPr>
        <w:br/>
        <w:t>Giai đoạn 2: Core Development (Đã hoàn thành 85%)</w:t>
      </w:r>
    </w:p>
    <w:p>
      <w:r>
        <w:rPr>
          <w:rFonts w:ascii="Times New Roman" w:hAnsi="Times New Roman"/>
          <w:b w:val="0"/>
          <w:i w:val="0"/>
          <w:sz w:val="24"/>
        </w:rPr>
        <w:t>Thời gian: 8-10 tuần</w:t>
        <w:br/>
        <w:t>Nội dung:</w:t>
        <w:br/>
        <w:t>- Setup project structure và environment</w:t>
        <w:br/>
        <w:t>- Phát triển authentication system</w:t>
        <w:br/>
        <w:t>- Phát triển menu management</w:t>
        <w:br/>
        <w:t>- Phát triển order management</w:t>
        <w:br/>
        <w:t>- Phát triển kitchen display</w:t>
        <w:br/>
        <w:t>- Phát triển billing &amp; payment</w:t>
        <w:br/>
        <w:t>- Phát triển table management</w:t>
        <w:br/>
        <w:t>- Basic inventory management</w:t>
        <w:br/>
        <w:t>- Real-time communication với Socket.IO</w:t>
      </w:r>
    </w:p>
    <w:p>
      <w:r>
        <w:rPr>
          <w:rFonts w:ascii="Times New Roman" w:hAnsi="Times New Roman"/>
          <w:b/>
          <w:i w:val="0"/>
          <w:sz w:val="24"/>
        </w:rPr>
        <w:br/>
        <w:t>Giai đoạn 3: Advanced Features (Đang thực hiện - 60%)</w:t>
      </w:r>
    </w:p>
    <w:p>
      <w:r>
        <w:rPr>
          <w:rFonts w:ascii="Times New Roman" w:hAnsi="Times New Roman"/>
          <w:b w:val="0"/>
          <w:i w:val="0"/>
          <w:sz w:val="24"/>
        </w:rPr>
        <w:t>Thời gian: 6-8 tuần</w:t>
        <w:br/>
        <w:t>Nội dung:</w:t>
        <w:br/>
        <w:t>- Reports &amp; analytics dashboard</w:t>
        <w:br/>
        <w:t>- Advanced inventory features</w:t>
        <w:br/>
        <w:t>- Customer management module</w:t>
        <w:br/>
        <w:t>- Loyalty program</w:t>
        <w:br/>
        <w:t>- Reservation system enhancements</w:t>
        <w:br/>
        <w:t>- Staff management enhancements</w:t>
        <w:br/>
        <w:t>- File upload và storage</w:t>
        <w:br/>
        <w:t>- Email notifications</w:t>
      </w:r>
    </w:p>
    <w:p>
      <w:r>
        <w:rPr>
          <w:rFonts w:ascii="Times New Roman" w:hAnsi="Times New Roman"/>
          <w:b/>
          <w:i w:val="0"/>
          <w:sz w:val="24"/>
        </w:rPr>
        <w:br/>
        <w:t>Giai đoạn 4: Testing &amp; Quality Assurance (Đang thực hiện - 70%)</w:t>
      </w:r>
    </w:p>
    <w:p>
      <w:r>
        <w:rPr>
          <w:rFonts w:ascii="Times New Roman" w:hAnsi="Times New Roman"/>
          <w:b w:val="0"/>
          <w:i w:val="0"/>
          <w:sz w:val="24"/>
        </w:rPr>
        <w:t>Thời gian: 3-4 tuần</w:t>
        <w:br/>
        <w:t>Nội dung:</w:t>
        <w:br/>
        <w:t>- Unit testing (Jest, React Testing Library)</w:t>
        <w:br/>
        <w:t>- Integration testing</w:t>
        <w:br/>
        <w:t>- End-to-end testing (Playwright/Cypress)</w:t>
        <w:br/>
        <w:t>- Performance testing</w:t>
        <w:br/>
        <w:t>- Security testing</w:t>
        <w:br/>
        <w:t>- User acceptance testing (UAT)</w:t>
        <w:br/>
        <w:t>- Bug fixing</w:t>
      </w:r>
    </w:p>
    <w:p>
      <w:r>
        <w:rPr>
          <w:rFonts w:ascii="Times New Roman" w:hAnsi="Times New Roman"/>
          <w:b/>
          <w:i w:val="0"/>
          <w:sz w:val="24"/>
        </w:rPr>
        <w:br/>
        <w:t>Giai đoạn 5: Deployment &amp; Production (Đã hoàn thành 90%)</w:t>
      </w:r>
    </w:p>
    <w:p>
      <w:r>
        <w:rPr>
          <w:rFonts w:ascii="Times New Roman" w:hAnsi="Times New Roman"/>
          <w:b w:val="0"/>
          <w:i w:val="0"/>
          <w:sz w:val="24"/>
        </w:rPr>
        <w:t>Thời gian: 2-3 tuần</w:t>
        <w:br/>
        <w:t>Nội dung:</w:t>
        <w:br/>
        <w:t>- Docker containerization (✅ Hoàn thành)</w:t>
        <w:br/>
        <w:t>- CI/CD pipeline setup (✅ Hoàn thành)</w:t>
        <w:br/>
        <w:t>- Production environment configuration</w:t>
        <w:br/>
        <w:t>- Database migration và seeding</w:t>
        <w:br/>
        <w:t>- SSL/HTTPS setup</w:t>
        <w:br/>
        <w:t>- Monitoring và logging</w:t>
        <w:br/>
        <w:t>- Backup strategy</w:t>
        <w:br/>
        <w:t>- Documentation</w:t>
      </w:r>
    </w:p>
    <w:p>
      <w:r>
        <w:rPr>
          <w:rFonts w:ascii="Times New Roman" w:hAnsi="Times New Roman"/>
          <w:b/>
          <w:i w:val="0"/>
          <w:sz w:val="24"/>
        </w:rPr>
        <w:br/>
        <w:t>Giai đoạn 6: Mobile App Development (Kế hoạch tương lai)</w:t>
      </w:r>
    </w:p>
    <w:p>
      <w:r>
        <w:rPr>
          <w:rFonts w:ascii="Times New Roman" w:hAnsi="Times New Roman"/>
          <w:b w:val="0"/>
          <w:i w:val="0"/>
          <w:sz w:val="24"/>
        </w:rPr>
        <w:t>Thời gian: 4-6 tuần</w:t>
        <w:br/>
        <w:t>Nội dung:</w:t>
        <w:br/>
        <w:t>- Setup React Native/Flutter project</w:t>
        <w:br/>
        <w:t>- Reuse business logic từ web</w:t>
        <w:br/>
        <w:t>- Develop mobile-specific UI</w:t>
        <w:br/>
        <w:t>- Implement offline support</w:t>
        <w:br/>
        <w:t>- Push notifications</w:t>
        <w:br/>
        <w:t>- App store submission</w:t>
      </w:r>
    </w:p>
    <w:p>
      <w:pPr>
        <w:pStyle w:val="Heading2"/>
      </w:pPr>
      <w:r>
        <w:rPr>
          <w:rFonts w:ascii="Arial" w:hAnsi="Arial"/>
          <w:b/>
          <w:sz w:val="28"/>
        </w:rPr>
        <w:t>4.4. Các Mốc Quan Trọng (Milestones)</w:t>
      </w:r>
    </w:p>
    <w:p>
      <w:r>
        <w:rPr>
          <w:rFonts w:ascii="Times New Roman" w:hAnsi="Times New Roman"/>
          <w:b/>
          <w:i w:val="0"/>
          <w:sz w:val="24"/>
        </w:rPr>
        <w:br/>
        <w:t>✅ Milestone 1 - MVP (Minimum Viable Product): Hoàn thành</w:t>
      </w:r>
    </w:p>
    <w:p>
      <w:r>
        <w:rPr>
          <w:rFonts w:ascii="Times New Roman" w:hAnsi="Times New Roman"/>
          <w:b w:val="0"/>
          <w:i w:val="0"/>
          <w:sz w:val="24"/>
        </w:rPr>
        <w:t>Các tính năng cốt lõi: auth, menu, order, payment</w:t>
      </w:r>
    </w:p>
    <w:p>
      <w:r>
        <w:rPr>
          <w:rFonts w:ascii="Times New Roman" w:hAnsi="Times New Roman"/>
          <w:b/>
          <w:i w:val="0"/>
          <w:sz w:val="24"/>
        </w:rPr>
        <w:br/>
        <w:t>✅ Milestone 2 - Beta Version: Hoàn thành</w:t>
      </w:r>
    </w:p>
    <w:p>
      <w:r>
        <w:rPr>
          <w:rFonts w:ascii="Times New Roman" w:hAnsi="Times New Roman"/>
          <w:b w:val="0"/>
          <w:i w:val="0"/>
          <w:sz w:val="24"/>
        </w:rPr>
        <w:t>Thêm inventory, reservation, staff management</w:t>
      </w:r>
    </w:p>
    <w:p>
      <w:r>
        <w:rPr>
          <w:rFonts w:ascii="Times New Roman" w:hAnsi="Times New Roman"/>
          <w:b/>
          <w:i w:val="0"/>
          <w:sz w:val="24"/>
        </w:rPr>
        <w:br/>
        <w:t>🔄 Milestone 3 - Feature Complete: Đang thực hiện</w:t>
      </w:r>
    </w:p>
    <w:p>
      <w:r>
        <w:rPr>
          <w:rFonts w:ascii="Times New Roman" w:hAnsi="Times New Roman"/>
          <w:b w:val="0"/>
          <w:i w:val="0"/>
          <w:sz w:val="24"/>
        </w:rPr>
        <w:t>Reports, analytics, advanced features</w:t>
      </w:r>
    </w:p>
    <w:p>
      <w:r>
        <w:rPr>
          <w:rFonts w:ascii="Times New Roman" w:hAnsi="Times New Roman"/>
          <w:b/>
          <w:i w:val="0"/>
          <w:sz w:val="24"/>
        </w:rPr>
        <w:br/>
        <w:t>📅 Milestone 4 - Production Ready: Q2 2025</w:t>
      </w:r>
    </w:p>
    <w:p>
      <w:r>
        <w:rPr>
          <w:rFonts w:ascii="Times New Roman" w:hAnsi="Times New Roman"/>
          <w:b w:val="0"/>
          <w:i w:val="0"/>
          <w:sz w:val="24"/>
        </w:rPr>
        <w:t>Testing hoàn chỉnh, production deployment</w:t>
      </w:r>
    </w:p>
    <w:p>
      <w:r>
        <w:rPr>
          <w:rFonts w:ascii="Times New Roman" w:hAnsi="Times New Roman"/>
          <w:b/>
          <w:i w:val="0"/>
          <w:sz w:val="24"/>
        </w:rPr>
        <w:br/>
        <w:t>📅 Milestone 5 - Mobile Release: Q3 2025</w:t>
      </w:r>
    </w:p>
    <w:p>
      <w:r>
        <w:rPr>
          <w:rFonts w:ascii="Times New Roman" w:hAnsi="Times New Roman"/>
          <w:b w:val="0"/>
          <w:i w:val="0"/>
          <w:sz w:val="24"/>
        </w:rPr>
        <w:t>Release mobile app trên App Store/Play Store</w:t>
      </w:r>
    </w:p>
    <w:p>
      <w:r>
        <w:rPr>
          <w:rFonts w:ascii="Times New Roman" w:hAnsi="Times New Roman"/>
          <w:b/>
          <w:i w:val="0"/>
          <w:sz w:val="24"/>
        </w:rPr>
        <w:br/>
        <w:t>📅 Milestone 6 - Version 2.0: Q4 2025</w:t>
      </w:r>
    </w:p>
    <w:p>
      <w:r>
        <w:rPr>
          <w:rFonts w:ascii="Times New Roman" w:hAnsi="Times New Roman"/>
          <w:b w:val="0"/>
          <w:i w:val="0"/>
          <w:sz w:val="24"/>
        </w:rPr>
        <w:t>AI features, advanced analytics, integrations</w:t>
      </w:r>
    </w:p>
    <w:p>
      <w:pPr>
        <w:pStyle w:val="Heading2"/>
      </w:pPr>
      <w:r>
        <w:rPr>
          <w:rFonts w:ascii="Arial" w:hAnsi="Arial"/>
          <w:b/>
          <w:sz w:val="28"/>
        </w:rPr>
        <w:t>4.5. Phân Bổ Nguồn Lực</w:t>
      </w:r>
    </w:p>
    <w:p>
      <w:r>
        <w:rPr>
          <w:rFonts w:ascii="Times New Roman" w:hAnsi="Times New Roman"/>
          <w:b w:val="0"/>
          <w:i w:val="0"/>
          <w:sz w:val="24"/>
        </w:rPr>
        <w:t>Để hoàn thành dự án theo timeline, cần có đội ngũ phát triển với các vai trò sau:</w:t>
      </w:r>
    </w:p>
    <w:p>
      <w:pPr>
        <w:pStyle w:val="ListBullet"/>
        <w:ind w:left="720"/>
      </w:pPr>
      <w:r>
        <w:rPr>
          <w:rFonts w:ascii="Times New Roman" w:hAnsi="Times New Roman"/>
          <w:sz w:val="24"/>
        </w:rPr>
        <w:t>Project Manager: 1 người - Quản lý dự án, điều phối team</w:t>
      </w:r>
    </w:p>
    <w:p>
      <w:pPr>
        <w:pStyle w:val="ListBullet"/>
        <w:ind w:left="720"/>
      </w:pPr>
      <w:r>
        <w:rPr>
          <w:rFonts w:ascii="Times New Roman" w:hAnsi="Times New Roman"/>
          <w:sz w:val="24"/>
        </w:rPr>
        <w:t>Full-stack Developer: 2-3 người - Phát triển frontend và backend</w:t>
      </w:r>
    </w:p>
    <w:p>
      <w:pPr>
        <w:pStyle w:val="ListBullet"/>
        <w:ind w:left="720"/>
      </w:pPr>
      <w:r>
        <w:rPr>
          <w:rFonts w:ascii="Times New Roman" w:hAnsi="Times New Roman"/>
          <w:sz w:val="24"/>
        </w:rPr>
        <w:t>UI/UX Designer: 1 người - Thiết kế giao diện người dùng</w:t>
      </w:r>
    </w:p>
    <w:p>
      <w:pPr>
        <w:pStyle w:val="ListBullet"/>
        <w:ind w:left="720"/>
      </w:pPr>
      <w:r>
        <w:rPr>
          <w:rFonts w:ascii="Times New Roman" w:hAnsi="Times New Roman"/>
          <w:sz w:val="24"/>
        </w:rPr>
        <w:t>QA Engineer: 1 người - Testing và quality assurance</w:t>
      </w:r>
    </w:p>
    <w:p>
      <w:pPr>
        <w:pStyle w:val="ListBullet"/>
        <w:ind w:left="720"/>
      </w:pPr>
      <w:r>
        <w:rPr>
          <w:rFonts w:ascii="Times New Roman" w:hAnsi="Times New Roman"/>
          <w:sz w:val="24"/>
        </w:rPr>
        <w:t>DevOps Engineer: 1 người (part-time) - CI/CD, deployment, monitoring</w:t>
      </w:r>
    </w:p>
    <w:p>
      <w:pPr>
        <w:pStyle w:val="ListBullet"/>
        <w:ind w:left="720"/>
      </w:pPr>
      <w:r>
        <w:rPr>
          <w:rFonts w:ascii="Times New Roman" w:hAnsi="Times New Roman"/>
          <w:sz w:val="24"/>
        </w:rPr>
        <w:t>Business Analyst: 1 người (part-time) - Phân tích nghiệp vụ, tài liệu</w:t>
      </w:r>
    </w:p>
    <w:p>
      <w:pPr>
        <w:pStyle w:val="Heading2"/>
      </w:pPr>
      <w:r>
        <w:rPr>
          <w:rFonts w:ascii="Arial" w:hAnsi="Arial"/>
          <w:b/>
          <w:sz w:val="28"/>
        </w:rPr>
        <w:t>4.6. Quản Lý Rủi Ro</w:t>
      </w:r>
    </w:p>
    <w:p>
      <w:r>
        <w:rPr>
          <w:rFonts w:ascii="Times New Roman" w:hAnsi="Times New Roman"/>
          <w:b/>
          <w:i w:val="0"/>
          <w:sz w:val="24"/>
        </w:rPr>
        <w:br/>
        <w:t>Rủi ro: Thay đổi yêu cầu giữa chừng</w:t>
      </w:r>
    </w:p>
    <w:p>
      <w:r>
        <w:rPr>
          <w:rFonts w:ascii="Times New Roman" w:hAnsi="Times New Roman"/>
          <w:b w:val="0"/>
          <w:i w:val="0"/>
          <w:sz w:val="24"/>
        </w:rPr>
        <w:t>Giải pháp: Làm rõ requirements từ đầu, có change request process</w:t>
      </w:r>
    </w:p>
    <w:p>
      <w:r>
        <w:rPr>
          <w:rFonts w:ascii="Times New Roman" w:hAnsi="Times New Roman"/>
          <w:b/>
          <w:i w:val="0"/>
          <w:sz w:val="24"/>
        </w:rPr>
        <w:br/>
        <w:t>Rủi ro: Technical challenges</w:t>
      </w:r>
    </w:p>
    <w:p>
      <w:r>
        <w:rPr>
          <w:rFonts w:ascii="Times New Roman" w:hAnsi="Times New Roman"/>
          <w:b w:val="0"/>
          <w:i w:val="0"/>
          <w:sz w:val="24"/>
        </w:rPr>
        <w:t>Giải pháp: Research kỹ trước khi chọn công nghệ, có backup plan</w:t>
      </w:r>
    </w:p>
    <w:p>
      <w:r>
        <w:rPr>
          <w:rFonts w:ascii="Times New Roman" w:hAnsi="Times New Roman"/>
          <w:b/>
          <w:i w:val="0"/>
          <w:sz w:val="24"/>
        </w:rPr>
        <w:br/>
        <w:t>Rủi ro: Resource constraints</w:t>
      </w:r>
    </w:p>
    <w:p>
      <w:r>
        <w:rPr>
          <w:rFonts w:ascii="Times New Roman" w:hAnsi="Times New Roman"/>
          <w:b w:val="0"/>
          <w:i w:val="0"/>
          <w:sz w:val="24"/>
        </w:rPr>
        <w:t>Giải pháp: Ưu tiên features theo MVP approach</w:t>
      </w:r>
    </w:p>
    <w:p>
      <w:r>
        <w:rPr>
          <w:rFonts w:ascii="Times New Roman" w:hAnsi="Times New Roman"/>
          <w:b/>
          <w:i w:val="0"/>
          <w:sz w:val="24"/>
        </w:rPr>
        <w:br/>
        <w:t>Rủi ro: Timeline delays</w:t>
      </w:r>
    </w:p>
    <w:p>
      <w:r>
        <w:rPr>
          <w:rFonts w:ascii="Times New Roman" w:hAnsi="Times New Roman"/>
          <w:b w:val="0"/>
          <w:i w:val="0"/>
          <w:sz w:val="24"/>
        </w:rPr>
        <w:t>Giải pháp: Buffer time cho mỗi phase, agile methodology</w:t>
      </w:r>
    </w:p>
    <w:p>
      <w:r>
        <w:rPr>
          <w:rFonts w:ascii="Times New Roman" w:hAnsi="Times New Roman"/>
          <w:b/>
          <w:i w:val="0"/>
          <w:sz w:val="24"/>
        </w:rPr>
        <w:br/>
        <w:t>Rủi ro: Integration issues</w:t>
      </w:r>
    </w:p>
    <w:p>
      <w:r>
        <w:rPr>
          <w:rFonts w:ascii="Times New Roman" w:hAnsi="Times New Roman"/>
          <w:b w:val="0"/>
          <w:i w:val="0"/>
          <w:sz w:val="24"/>
        </w:rPr>
        <w:t>Giải pháp: Integration testing sớm, mock APIs</w:t>
      </w:r>
    </w:p>
    <w:p>
      <w:r>
        <w:rPr>
          <w:rFonts w:ascii="Times New Roman" w:hAnsi="Times New Roman"/>
          <w:b/>
          <w:i w:val="0"/>
          <w:sz w:val="24"/>
        </w:rPr>
        <w:br/>
        <w:t>Rủi ro: Performance problems</w:t>
      </w:r>
    </w:p>
    <w:p>
      <w:r>
        <w:rPr>
          <w:rFonts w:ascii="Times New Roman" w:hAnsi="Times New Roman"/>
          <w:b w:val="0"/>
          <w:i w:val="0"/>
          <w:sz w:val="24"/>
        </w:rPr>
        <w:t>Giải pháp: Performance testing liên tục, optimization từng bước</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i/>
        <w:sz w:val="20"/>
      </w:rPr>
      <w:t>Restaurant Management System - Project Documentation</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before="0" w:after="12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